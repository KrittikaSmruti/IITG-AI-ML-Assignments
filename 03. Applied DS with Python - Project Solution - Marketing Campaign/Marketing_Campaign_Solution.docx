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E3044" w14:textId="77777777" w:rsidR="00E1286A" w:rsidRDefault="00E1286A" w:rsidP="00E1286A">
      <w:pPr>
        <w:widowControl w:val="0"/>
        <w:pBdr>
          <w:top w:val="nil"/>
          <w:left w:val="nil"/>
          <w:bottom w:val="nil"/>
          <w:right w:val="nil"/>
          <w:between w:val="nil"/>
        </w:pBdr>
        <w:spacing w:line="240" w:lineRule="auto"/>
        <w:rPr>
          <w:color w:val="000000"/>
        </w:rPr>
      </w:pPr>
      <w:r>
        <w:rPr>
          <w:noProof/>
          <w:color w:val="000000"/>
        </w:rPr>
        <w:drawing>
          <wp:inline distT="19050" distB="19050" distL="19050" distR="19050" wp14:anchorId="12A9FA57" wp14:editId="1DF59959">
            <wp:extent cx="5943600" cy="381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8100"/>
                    </a:xfrm>
                    <a:prstGeom prst="rect">
                      <a:avLst/>
                    </a:prstGeom>
                    <a:ln/>
                  </pic:spPr>
                </pic:pic>
              </a:graphicData>
            </a:graphic>
          </wp:inline>
        </w:drawing>
      </w:r>
    </w:p>
    <w:p w14:paraId="702E7166" w14:textId="77777777" w:rsidR="00E1286A" w:rsidRDefault="00E1286A" w:rsidP="00E1286A">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40C147F2" w14:textId="77777777" w:rsidR="00E1286A" w:rsidRDefault="00E1286A" w:rsidP="00E1286A">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51F1EC59" w14:textId="77777777" w:rsidR="00E1286A" w:rsidRDefault="00E1286A" w:rsidP="00E1286A">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4904FF94" w14:textId="77777777" w:rsidR="00E1286A" w:rsidRDefault="00E1286A" w:rsidP="00E1286A">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5FCDA429" w14:textId="77777777" w:rsidR="00E1286A" w:rsidRDefault="00E1286A" w:rsidP="00E1286A">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p>
    <w:p w14:paraId="6F1F991A" w14:textId="77777777" w:rsidR="00E1286A" w:rsidRDefault="00E1286A" w:rsidP="00E1286A">
      <w:pPr>
        <w:widowControl w:val="0"/>
        <w:pBdr>
          <w:top w:val="nil"/>
          <w:left w:val="nil"/>
          <w:bottom w:val="nil"/>
          <w:right w:val="nil"/>
          <w:between w:val="nil"/>
        </w:pBdr>
        <w:spacing w:before="200" w:line="240" w:lineRule="auto"/>
        <w:ind w:right="708"/>
        <w:rPr>
          <w:rFonts w:ascii="Open Sans" w:eastAsia="Open Sans" w:hAnsi="Open Sans" w:cs="Open Sans"/>
          <w:b/>
          <w:color w:val="3F3F3F"/>
          <w:sz w:val="36"/>
          <w:szCs w:val="36"/>
        </w:rPr>
      </w:pPr>
    </w:p>
    <w:p w14:paraId="2A415CFA" w14:textId="77777777" w:rsidR="00E1286A" w:rsidRDefault="00E1286A" w:rsidP="00E1286A">
      <w:pPr>
        <w:widowControl w:val="0"/>
        <w:pBdr>
          <w:top w:val="nil"/>
          <w:left w:val="nil"/>
          <w:bottom w:val="nil"/>
          <w:right w:val="nil"/>
          <w:between w:val="nil"/>
        </w:pBdr>
        <w:spacing w:before="200" w:line="240" w:lineRule="auto"/>
        <w:ind w:left="770" w:right="708"/>
        <w:jc w:val="center"/>
        <w:rPr>
          <w:rFonts w:ascii="Open Sans" w:eastAsia="Open Sans" w:hAnsi="Open Sans" w:cs="Open Sans"/>
          <w:b/>
          <w:color w:val="3F3F3F"/>
          <w:sz w:val="36"/>
          <w:szCs w:val="36"/>
        </w:rPr>
      </w:pPr>
      <w:r>
        <w:rPr>
          <w:rFonts w:ascii="Open Sans" w:eastAsia="Open Sans" w:hAnsi="Open Sans" w:cs="Open Sans"/>
          <w:b/>
          <w:color w:val="3F3F3F"/>
          <w:sz w:val="36"/>
          <w:szCs w:val="36"/>
        </w:rPr>
        <w:t>Applied Data Science with Python</w:t>
      </w:r>
    </w:p>
    <w:p w14:paraId="2898B744" w14:textId="19B9B001" w:rsidR="00E1286A" w:rsidRDefault="00E1286A" w:rsidP="00E1286A">
      <w:pPr>
        <w:widowControl w:val="0"/>
        <w:pBdr>
          <w:top w:val="nil"/>
          <w:left w:val="nil"/>
          <w:bottom w:val="nil"/>
          <w:right w:val="nil"/>
          <w:between w:val="nil"/>
        </w:pBdr>
        <w:spacing w:line="240" w:lineRule="auto"/>
        <w:ind w:left="770" w:right="708"/>
        <w:jc w:val="center"/>
        <w:rPr>
          <w:rFonts w:ascii="Open Sans" w:eastAsia="Open Sans" w:hAnsi="Open Sans" w:cs="Open Sans"/>
          <w:color w:val="3F3F3F"/>
          <w:sz w:val="28"/>
          <w:szCs w:val="28"/>
        </w:rPr>
      </w:pPr>
      <w:r w:rsidRPr="6074D394">
        <w:rPr>
          <w:rFonts w:ascii="Open Sans" w:eastAsia="Open Sans" w:hAnsi="Open Sans" w:cs="Open Sans"/>
          <w:color w:val="3F3F3F"/>
          <w:sz w:val="28"/>
          <w:szCs w:val="28"/>
        </w:rPr>
        <w:t xml:space="preserve">Course-End Project </w:t>
      </w:r>
      <w:r>
        <w:rPr>
          <w:rFonts w:ascii="Open Sans" w:eastAsia="Open Sans" w:hAnsi="Open Sans" w:cs="Open Sans"/>
          <w:color w:val="3F3F3F"/>
          <w:sz w:val="28"/>
          <w:szCs w:val="28"/>
        </w:rPr>
        <w:t>01 – Marketing Campaign Analysis</w:t>
      </w:r>
    </w:p>
    <w:p w14:paraId="0452AA71" w14:textId="02828A91" w:rsidR="00E1286A" w:rsidRPr="00E1286A" w:rsidRDefault="00E1286A" w:rsidP="00E1286A">
      <w:pPr>
        <w:widowControl w:val="0"/>
        <w:pBdr>
          <w:top w:val="nil"/>
          <w:left w:val="nil"/>
          <w:bottom w:val="nil"/>
          <w:right w:val="nil"/>
          <w:between w:val="nil"/>
        </w:pBdr>
        <w:spacing w:before="1766" w:line="240" w:lineRule="auto"/>
        <w:ind w:left="2127"/>
        <w:rPr>
          <w:rFonts w:ascii="Open Sans" w:eastAsia="Open Sans" w:hAnsi="Open Sans" w:cs="Open Sans"/>
          <w:color w:val="3F3F3F"/>
          <w:sz w:val="28"/>
          <w:szCs w:val="28"/>
        </w:rPr>
      </w:pPr>
      <w:r>
        <w:rPr>
          <w:rFonts w:ascii="Open Sans" w:eastAsia="Open Sans" w:hAnsi="Open Sans" w:cs="Open Sans"/>
          <w:noProof/>
          <w:color w:val="3F3F3F"/>
          <w:sz w:val="28"/>
          <w:szCs w:val="28"/>
        </w:rPr>
        <w:drawing>
          <wp:inline distT="19050" distB="19050" distL="19050" distR="19050" wp14:anchorId="7208B895" wp14:editId="539E1062">
            <wp:extent cx="3124200" cy="1104900"/>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24200" cy="1104900"/>
                    </a:xfrm>
                    <a:prstGeom prst="rect">
                      <a:avLst/>
                    </a:prstGeom>
                    <a:ln/>
                  </pic:spPr>
                </pic:pic>
              </a:graphicData>
            </a:graphic>
          </wp:inline>
        </w:drawing>
      </w:r>
    </w:p>
    <w:p w14:paraId="7261644D" w14:textId="77777777" w:rsidR="00E1286A" w:rsidRDefault="00E1286A" w:rsidP="00E1286A">
      <w:pPr>
        <w:rPr>
          <w:rFonts w:ascii="Open Sans" w:eastAsia="Open Sans" w:hAnsi="Open Sans" w:cs="Open Sans"/>
          <w:b/>
          <w:color w:val="3F3F3F"/>
          <w:sz w:val="36"/>
          <w:szCs w:val="36"/>
          <w:u w:val="single"/>
        </w:rPr>
      </w:pPr>
    </w:p>
    <w:p w14:paraId="4E009980" w14:textId="77777777" w:rsidR="00E1286A" w:rsidRDefault="00E1286A" w:rsidP="00E1286A">
      <w:pPr>
        <w:rPr>
          <w:rFonts w:ascii="Open Sans" w:eastAsia="Open Sans" w:hAnsi="Open Sans" w:cs="Open Sans"/>
          <w:b/>
          <w:color w:val="3F3F3F"/>
          <w:sz w:val="36"/>
          <w:szCs w:val="36"/>
          <w:u w:val="single"/>
        </w:rPr>
      </w:pPr>
    </w:p>
    <w:p w14:paraId="080D95B3" w14:textId="77777777" w:rsidR="00E1286A" w:rsidRDefault="00E1286A" w:rsidP="00E1286A">
      <w:pPr>
        <w:rPr>
          <w:rFonts w:ascii="Open Sans" w:eastAsia="Open Sans" w:hAnsi="Open Sans" w:cs="Open Sans"/>
          <w:b/>
          <w:color w:val="3F3F3F"/>
          <w:sz w:val="36"/>
          <w:szCs w:val="36"/>
          <w:u w:val="single"/>
        </w:rPr>
      </w:pPr>
    </w:p>
    <w:p w14:paraId="0C34B179" w14:textId="77777777" w:rsidR="00E1286A" w:rsidRDefault="00E1286A" w:rsidP="00E1286A">
      <w:pPr>
        <w:rPr>
          <w:rFonts w:ascii="Open Sans" w:eastAsia="Open Sans" w:hAnsi="Open Sans" w:cs="Open Sans"/>
          <w:b/>
          <w:color w:val="3F3F3F"/>
          <w:sz w:val="36"/>
          <w:szCs w:val="36"/>
          <w:u w:val="single"/>
        </w:rPr>
      </w:pPr>
      <w:r>
        <w:rPr>
          <w:rFonts w:ascii="Open Sans" w:eastAsia="Open Sans" w:hAnsi="Open Sans" w:cs="Open Sans"/>
          <w:noProof/>
          <w:color w:val="3F3F3F"/>
          <w:sz w:val="28"/>
          <w:szCs w:val="28"/>
        </w:rPr>
        <w:drawing>
          <wp:inline distT="19050" distB="19050" distL="19050" distR="19050" wp14:anchorId="71E75AC9" wp14:editId="5392D365">
            <wp:extent cx="5943600" cy="381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8100"/>
                    </a:xfrm>
                    <a:prstGeom prst="rect">
                      <a:avLst/>
                    </a:prstGeom>
                    <a:ln/>
                  </pic:spPr>
                </pic:pic>
              </a:graphicData>
            </a:graphic>
          </wp:inline>
        </w:drawing>
      </w:r>
      <w:r>
        <w:br w:type="page"/>
      </w:r>
    </w:p>
    <w:p w14:paraId="13AA519F" w14:textId="27FDC1F1" w:rsidR="00E1286A" w:rsidRPr="0010277A" w:rsidRDefault="00E1286A" w:rsidP="00E1286A">
      <w:pPr>
        <w:jc w:val="center"/>
        <w:rPr>
          <w:rFonts w:ascii="Open Sans" w:eastAsia="Open Sans" w:hAnsi="Open Sans" w:cs="Open Sans"/>
          <w:b/>
          <w:color w:val="404040" w:themeColor="text1" w:themeTint="BF"/>
          <w:sz w:val="32"/>
          <w:szCs w:val="32"/>
          <w:u w:val="single"/>
        </w:rPr>
      </w:pPr>
      <w:r>
        <w:rPr>
          <w:rFonts w:ascii="Open Sans" w:eastAsia="Open Sans" w:hAnsi="Open Sans" w:cs="Open Sans"/>
          <w:b/>
          <w:color w:val="3F3F3F"/>
          <w:sz w:val="32"/>
          <w:szCs w:val="32"/>
          <w:u w:val="single"/>
        </w:rPr>
        <w:lastRenderedPageBreak/>
        <w:t>Phase</w:t>
      </w:r>
      <w:r w:rsidRPr="00127995">
        <w:rPr>
          <w:rFonts w:ascii="Open Sans" w:eastAsia="Open Sans" w:hAnsi="Open Sans" w:cs="Open Sans"/>
          <w:b/>
          <w:color w:val="3F3F3F"/>
          <w:sz w:val="32"/>
          <w:szCs w:val="32"/>
          <w:u w:val="single"/>
        </w:rPr>
        <w:t>-End Project:</w:t>
      </w:r>
      <w:r>
        <w:rPr>
          <w:rFonts w:ascii="Open Sans" w:eastAsia="Open Sans" w:hAnsi="Open Sans" w:cs="Open Sans"/>
          <w:b/>
          <w:color w:val="3F3F3F"/>
          <w:sz w:val="32"/>
          <w:szCs w:val="32"/>
          <w:u w:val="single"/>
        </w:rPr>
        <w:t xml:space="preserve"> </w:t>
      </w:r>
      <w:r>
        <w:rPr>
          <w:rFonts w:ascii="Open Sans" w:eastAsia="Open Sans" w:hAnsi="Open Sans" w:cs="Open Sans"/>
          <w:b/>
          <w:color w:val="404040" w:themeColor="text1" w:themeTint="BF"/>
          <w:sz w:val="32"/>
          <w:szCs w:val="32"/>
          <w:u w:val="single"/>
        </w:rPr>
        <w:t>Marketing Campaigns</w:t>
      </w:r>
    </w:p>
    <w:p w14:paraId="0809F417" w14:textId="77777777" w:rsidR="00E1286A" w:rsidRPr="00F656A9" w:rsidRDefault="00E1286A" w:rsidP="00E1286A">
      <w:pPr>
        <w:pStyle w:val="Heading3"/>
        <w:spacing w:before="0"/>
        <w:rPr>
          <w:rFonts w:ascii="Open Sans" w:hAnsi="Open Sans" w:cs="Open Sans"/>
          <w:b w:val="0"/>
          <w:bCs w:val="0"/>
          <w:color w:val="404040" w:themeColor="text1" w:themeTint="BF"/>
          <w:sz w:val="24"/>
          <w:szCs w:val="24"/>
        </w:rPr>
      </w:pPr>
      <w:r w:rsidRPr="00F656A9">
        <w:rPr>
          <w:rFonts w:ascii="Open Sans" w:hAnsi="Open Sans" w:cs="Open Sans"/>
          <w:color w:val="404040" w:themeColor="text1" w:themeTint="BF"/>
          <w:sz w:val="24"/>
          <w:szCs w:val="24"/>
        </w:rPr>
        <w:t xml:space="preserve">Problem Scenario: </w:t>
      </w:r>
      <w:r w:rsidRPr="0010277A">
        <w:rPr>
          <w:rFonts w:ascii="Open Sans" w:hAnsi="Open Sans" w:cs="Open Sans"/>
          <w:b w:val="0"/>
          <w:color w:val="404040" w:themeColor="text1" w:themeTint="BF"/>
          <w:sz w:val="24"/>
          <w:szCs w:val="24"/>
        </w:rPr>
        <w:t>‘Marketing mix’ is a popular concept used in implementing marketing strategies. A marketing mix includes multiple areas of focus as part of a comprehensive marketing plan. This all revolves around the four Ps of marketing - product, price, place, and promotion.</w:t>
      </w:r>
    </w:p>
    <w:p w14:paraId="00E5DA18" w14:textId="77777777" w:rsidR="00E1286A" w:rsidRPr="00F656A9" w:rsidRDefault="00E1286A" w:rsidP="00E1286A"/>
    <w:p w14:paraId="0CEC85FE" w14:textId="77777777" w:rsidR="00E1286A" w:rsidRPr="00C129E4" w:rsidRDefault="00E1286A" w:rsidP="00E1286A">
      <w:pPr>
        <w:rPr>
          <w:rFonts w:ascii="Open Sans" w:hAnsi="Open Sans" w:cs="Open Sans"/>
          <w:color w:val="404040" w:themeColor="text1" w:themeTint="BF"/>
          <w:sz w:val="24"/>
          <w:szCs w:val="24"/>
          <w:shd w:val="clear" w:color="auto" w:fill="FFFFFF"/>
        </w:rPr>
      </w:pPr>
      <w:r w:rsidRPr="00EB1BC8">
        <w:rPr>
          <w:rFonts w:ascii="Open Sans" w:hAnsi="Open Sans" w:cs="Open Sans"/>
          <w:b/>
          <w:bCs/>
          <w:color w:val="404040" w:themeColor="text1" w:themeTint="BF"/>
          <w:sz w:val="24"/>
          <w:szCs w:val="24"/>
        </w:rPr>
        <w:t xml:space="preserve">Problem </w:t>
      </w:r>
      <w:r>
        <w:rPr>
          <w:rFonts w:ascii="Open Sans" w:hAnsi="Open Sans" w:cs="Open Sans"/>
          <w:b/>
          <w:bCs/>
          <w:color w:val="404040" w:themeColor="text1" w:themeTint="BF"/>
          <w:sz w:val="24"/>
          <w:szCs w:val="24"/>
        </w:rPr>
        <w:t>O</w:t>
      </w:r>
      <w:r w:rsidRPr="00EB1BC8">
        <w:rPr>
          <w:rFonts w:ascii="Open Sans" w:hAnsi="Open Sans" w:cs="Open Sans"/>
          <w:b/>
          <w:bCs/>
          <w:color w:val="404040" w:themeColor="text1" w:themeTint="BF"/>
          <w:sz w:val="24"/>
          <w:szCs w:val="24"/>
        </w:rPr>
        <w:t>bjective:</w:t>
      </w:r>
      <w:r w:rsidRPr="00EB1BC8">
        <w:rPr>
          <w:rFonts w:ascii="Open Sans" w:hAnsi="Open Sans" w:cs="Open Sans"/>
          <w:color w:val="404040" w:themeColor="text1" w:themeTint="BF"/>
          <w:sz w:val="24"/>
          <w:szCs w:val="24"/>
        </w:rPr>
        <w:t xml:space="preserve"> </w:t>
      </w:r>
      <w:r w:rsidRPr="00F656A9">
        <w:rPr>
          <w:rFonts w:ascii="Open Sans" w:hAnsi="Open Sans" w:cs="Open Sans"/>
          <w:color w:val="404040" w:themeColor="text1" w:themeTint="BF"/>
          <w:sz w:val="24"/>
          <w:szCs w:val="24"/>
        </w:rPr>
        <w:t xml:space="preserve">As a data scientist, </w:t>
      </w:r>
      <w:r w:rsidRPr="00F656A9">
        <w:rPr>
          <w:rFonts w:ascii="Open Sans" w:hAnsi="Open Sans" w:cs="Open Sans"/>
          <w:color w:val="404040" w:themeColor="text1" w:themeTint="BF"/>
          <w:sz w:val="24"/>
          <w:szCs w:val="24"/>
          <w:shd w:val="clear" w:color="auto" w:fill="FFFFFF"/>
        </w:rPr>
        <w:t xml:space="preserve">you </w:t>
      </w:r>
      <w:r>
        <w:rPr>
          <w:rFonts w:ascii="Open Sans" w:hAnsi="Open Sans" w:cs="Open Sans"/>
          <w:color w:val="404040" w:themeColor="text1" w:themeTint="BF"/>
          <w:sz w:val="24"/>
          <w:szCs w:val="24"/>
          <w:shd w:val="clear" w:color="auto" w:fill="FFFFFF"/>
        </w:rPr>
        <w:t xml:space="preserve">should </w:t>
      </w:r>
      <w:r w:rsidRPr="0010277A">
        <w:rPr>
          <w:rFonts w:ascii="Open Sans" w:hAnsi="Open Sans" w:cs="Open Sans"/>
          <w:color w:val="404040" w:themeColor="text1" w:themeTint="BF"/>
          <w:sz w:val="24"/>
          <w:szCs w:val="24"/>
          <w:shd w:val="clear" w:color="auto" w:fill="FFFFFF"/>
        </w:rPr>
        <w:t xml:space="preserve">perform exploratory data analysis and hypothesis testing. </w:t>
      </w:r>
      <w:r w:rsidRPr="00C129E4">
        <w:rPr>
          <w:rFonts w:ascii="Open Sans" w:hAnsi="Open Sans" w:cs="Open Sans"/>
          <w:color w:val="404040" w:themeColor="text1" w:themeTint="BF"/>
          <w:sz w:val="24"/>
          <w:szCs w:val="24"/>
          <w:shd w:val="clear" w:color="auto" w:fill="FFFFFF"/>
        </w:rPr>
        <w:t>The goal is to gain a better understanding of the various factors that contribute to customer acquisition.</w:t>
      </w:r>
    </w:p>
    <w:p w14:paraId="68DD0863" w14:textId="77777777" w:rsidR="00E1286A" w:rsidRDefault="00E1286A" w:rsidP="00E1286A">
      <w:pPr>
        <w:rPr>
          <w:rStyle w:val="eop"/>
          <w:rFonts w:ascii="Open Sans" w:hAnsi="Open Sans" w:cs="Open Sans"/>
          <w:color w:val="404040" w:themeColor="text1" w:themeTint="BF"/>
          <w:sz w:val="24"/>
          <w:szCs w:val="24"/>
          <w:shd w:val="clear" w:color="auto" w:fill="FFFFFF"/>
        </w:rPr>
      </w:pPr>
    </w:p>
    <w:p w14:paraId="02979C44" w14:textId="77777777" w:rsidR="00E1286A" w:rsidRDefault="00E1286A" w:rsidP="00E1286A">
      <w:pPr>
        <w:rPr>
          <w:rFonts w:ascii="Open Sans" w:hAnsi="Open Sans" w:cs="Open Sans"/>
          <w:b/>
          <w:bCs/>
          <w:color w:val="404040" w:themeColor="text1" w:themeTint="BF"/>
          <w:sz w:val="24"/>
          <w:szCs w:val="24"/>
        </w:rPr>
      </w:pPr>
      <w:r>
        <w:rPr>
          <w:rFonts w:ascii="Open Sans" w:hAnsi="Open Sans" w:cs="Open Sans"/>
          <w:b/>
          <w:bCs/>
          <w:color w:val="404040" w:themeColor="text1" w:themeTint="BF"/>
          <w:sz w:val="24"/>
          <w:szCs w:val="24"/>
        </w:rPr>
        <w:t>Data Description:</w:t>
      </w:r>
    </w:p>
    <w:p w14:paraId="0D5293DB" w14:textId="77777777" w:rsidR="00E1286A" w:rsidRPr="00D96B1A" w:rsidRDefault="00E1286A" w:rsidP="00E1286A">
      <w:pPr>
        <w:rPr>
          <w:rFonts w:ascii="Open Sans" w:hAnsi="Open Sans" w:cs="Open Sans"/>
          <w:color w:val="404040" w:themeColor="text1" w:themeTint="BF"/>
          <w:sz w:val="24"/>
          <w:szCs w:val="24"/>
          <w:shd w:val="clear" w:color="auto" w:fill="FFFFFF"/>
        </w:rPr>
      </w:pPr>
      <w:r w:rsidRPr="00982AAE">
        <w:rPr>
          <w:rFonts w:ascii="Open Sans" w:hAnsi="Open Sans" w:cs="Open Sans"/>
          <w:color w:val="404040" w:themeColor="text1" w:themeTint="BF"/>
          <w:sz w:val="24"/>
          <w:szCs w:val="24"/>
          <w:shd w:val="clear" w:color="auto" w:fill="FFFFFF"/>
        </w:rPr>
        <w:t>The variables birth-year, education, income, and so on are related to the first 'P' or 'People' in the tabular data provided to the user</w:t>
      </w:r>
      <w:r w:rsidRPr="00D96B1A">
        <w:rPr>
          <w:rFonts w:ascii="Open Sans" w:hAnsi="Open Sans" w:cs="Open Sans"/>
          <w:color w:val="404040" w:themeColor="text1" w:themeTint="BF"/>
          <w:sz w:val="24"/>
          <w:szCs w:val="24"/>
          <w:shd w:val="clear" w:color="auto" w:fill="FFFFFF"/>
        </w:rPr>
        <w:t>. The amount spent on wine, fruits, gold, etc., is related to ‘Product’. The information pertinent to sales channels, like websites, stores, etc., is related to ‘Place’, and the fields which talk about promotions and results of different campaigns are related to ‘Promotion’.</w:t>
      </w:r>
    </w:p>
    <w:p w14:paraId="33FEE00D" w14:textId="77777777" w:rsidR="00E1286A" w:rsidRPr="00D96B1A" w:rsidRDefault="00E1286A" w:rsidP="00E1286A">
      <w:pPr>
        <w:rPr>
          <w:rFonts w:ascii="Open Sans" w:hAnsi="Open Sans" w:cs="Open Sans"/>
          <w:color w:val="404040" w:themeColor="text1" w:themeTint="BF"/>
          <w:sz w:val="24"/>
          <w:szCs w:val="24"/>
          <w:shd w:val="clear" w:color="auto" w:fill="FFFFFF"/>
        </w:rPr>
      </w:pPr>
    </w:p>
    <w:p w14:paraId="3C6572C2" w14:textId="4D060448" w:rsidR="00E1286A" w:rsidRDefault="00E1286A" w:rsidP="00E1286A">
      <w:pPr>
        <w:rPr>
          <w:rFonts w:ascii="Open Sans" w:hAnsi="Open Sans" w:cs="Open Sans"/>
          <w:b/>
          <w:bCs/>
          <w:color w:val="404040" w:themeColor="text1" w:themeTint="BF"/>
          <w:sz w:val="24"/>
          <w:szCs w:val="24"/>
          <w:shd w:val="clear" w:color="auto" w:fill="FFFFFF"/>
        </w:rPr>
      </w:pPr>
      <w:r>
        <w:rPr>
          <w:rFonts w:ascii="Open Sans" w:hAnsi="Open Sans" w:cs="Open Sans"/>
          <w:b/>
          <w:bCs/>
          <w:color w:val="404040" w:themeColor="text1" w:themeTint="BF"/>
          <w:sz w:val="24"/>
          <w:szCs w:val="24"/>
          <w:shd w:val="clear" w:color="auto" w:fill="FFFFFF"/>
        </w:rPr>
        <w:t>Steps to Perform:</w:t>
      </w:r>
    </w:p>
    <w:p w14:paraId="0F68E768" w14:textId="37909225" w:rsidR="00E1286A" w:rsidRPr="00E1286A" w:rsidRDefault="00E1286A" w:rsidP="00E1286A">
      <w:pPr>
        <w:pStyle w:val="ListParagraph"/>
        <w:numPr>
          <w:ilvl w:val="0"/>
          <w:numId w:val="14"/>
        </w:numPr>
        <w:spacing w:after="0" w:line="240" w:lineRule="auto"/>
        <w:rPr>
          <w:rFonts w:ascii="Open Sans" w:eastAsia="Times New Roman" w:hAnsi="Open Sans" w:cs="Open Sans"/>
          <w:color w:val="404040" w:themeColor="text1" w:themeTint="BF"/>
        </w:rPr>
      </w:pPr>
      <w:r w:rsidRPr="007B610F">
        <w:rPr>
          <w:rFonts w:ascii="Open Sans" w:hAnsi="Open Sans" w:cs="Open Sans"/>
          <w:color w:val="404040" w:themeColor="text1" w:themeTint="BF"/>
          <w:shd w:val="clear" w:color="auto" w:fill="FFFFFF"/>
        </w:rPr>
        <w:t xml:space="preserve">Once data is imported, investigate variables like </w:t>
      </w:r>
      <w:proofErr w:type="spellStart"/>
      <w:r w:rsidRPr="007B610F">
        <w:rPr>
          <w:rFonts w:ascii="Open Sans" w:hAnsi="Open Sans" w:cs="Open Sans"/>
          <w:color w:val="404040" w:themeColor="text1" w:themeTint="BF"/>
          <w:shd w:val="clear" w:color="auto" w:fill="FFFFFF"/>
        </w:rPr>
        <w:t>Dt_Customer</w:t>
      </w:r>
      <w:proofErr w:type="spellEnd"/>
      <w:r w:rsidRPr="007B610F">
        <w:rPr>
          <w:rFonts w:ascii="Open Sans" w:hAnsi="Open Sans" w:cs="Open Sans"/>
          <w:color w:val="404040" w:themeColor="text1" w:themeTint="BF"/>
          <w:shd w:val="clear" w:color="auto" w:fill="FFFFFF"/>
        </w:rPr>
        <w:t xml:space="preserve"> and Income, etc., and check if they are imported correctly.</w:t>
      </w:r>
    </w:p>
    <w:p w14:paraId="0B44035A" w14:textId="7A79BA2F" w:rsidR="00E1286A" w:rsidRPr="00E1286A" w:rsidRDefault="00E1286A" w:rsidP="00E1286A">
      <w:pPr>
        <w:pStyle w:val="ListParagraph"/>
        <w:numPr>
          <w:ilvl w:val="0"/>
          <w:numId w:val="14"/>
        </w:numPr>
        <w:spacing w:after="0" w:line="240" w:lineRule="auto"/>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 xml:space="preserve">Income values for a few customers are missing. Perform missing value imputation. Assume that the customers with similar education and marital status make the same yearly income, on average. You may have to clean the data before performing this. For data cleaning, </w:t>
      </w:r>
      <w:proofErr w:type="gramStart"/>
      <w:r w:rsidRPr="0010277A">
        <w:rPr>
          <w:rFonts w:ascii="Open Sans" w:eastAsia="Times New Roman" w:hAnsi="Open Sans" w:cs="Open Sans"/>
          <w:color w:val="404040" w:themeColor="text1" w:themeTint="BF"/>
        </w:rPr>
        <w:t>look into</w:t>
      </w:r>
      <w:proofErr w:type="gramEnd"/>
      <w:r w:rsidRPr="0010277A">
        <w:rPr>
          <w:rFonts w:ascii="Open Sans" w:eastAsia="Times New Roman" w:hAnsi="Open Sans" w:cs="Open Sans"/>
          <w:color w:val="404040" w:themeColor="text1" w:themeTint="BF"/>
        </w:rPr>
        <w:t xml:space="preserve"> the categories of education and marital status. </w:t>
      </w:r>
    </w:p>
    <w:p w14:paraId="4B4148E5" w14:textId="77777777" w:rsidR="00E1286A" w:rsidRDefault="00E1286A" w:rsidP="00E1286A">
      <w:pPr>
        <w:pStyle w:val="ListParagraph"/>
        <w:numPr>
          <w:ilvl w:val="0"/>
          <w:numId w:val="14"/>
        </w:numPr>
        <w:spacing w:after="0" w:line="240" w:lineRule="auto"/>
        <w:rPr>
          <w:rFonts w:ascii="Open Sans" w:eastAsia="Times New Roman" w:hAnsi="Open Sans" w:cs="Open Sans"/>
          <w:color w:val="404040" w:themeColor="text1" w:themeTint="BF"/>
        </w:rPr>
      </w:pPr>
      <w:r w:rsidRPr="32CF07DC">
        <w:rPr>
          <w:rFonts w:ascii="Open Sans" w:eastAsia="Times New Roman" w:hAnsi="Open Sans" w:cs="Open Sans"/>
          <w:color w:val="404040" w:themeColor="text1" w:themeTint="BF"/>
        </w:rPr>
        <w:t>Create variables to populate the total number of children, age, and total spend</w:t>
      </w:r>
      <w:r>
        <w:rPr>
          <w:rFonts w:ascii="Open Sans" w:eastAsia="Times New Roman" w:hAnsi="Open Sans" w:cs="Open Sans"/>
          <w:color w:val="404040" w:themeColor="text1" w:themeTint="BF"/>
        </w:rPr>
        <w:t>ing</w:t>
      </w:r>
      <w:r w:rsidRPr="32CF07DC">
        <w:rPr>
          <w:rFonts w:ascii="Open Sans" w:eastAsia="Times New Roman" w:hAnsi="Open Sans" w:cs="Open Sans"/>
          <w:color w:val="404040" w:themeColor="text1" w:themeTint="BF"/>
        </w:rPr>
        <w:t xml:space="preserve">. </w:t>
      </w:r>
    </w:p>
    <w:p w14:paraId="229651AF" w14:textId="77777777" w:rsidR="00E1286A" w:rsidRPr="001E209C" w:rsidRDefault="00E1286A" w:rsidP="00E1286A">
      <w:pPr>
        <w:pStyle w:val="ListParagraph"/>
        <w:rPr>
          <w:rFonts w:ascii="Open Sans" w:eastAsia="Times New Roman" w:hAnsi="Open Sans" w:cs="Open Sans"/>
          <w:color w:val="404040" w:themeColor="text1" w:themeTint="BF"/>
        </w:rPr>
      </w:pPr>
    </w:p>
    <w:p w14:paraId="532D341F" w14:textId="2AE893D6" w:rsidR="00E1286A" w:rsidRPr="00E1286A" w:rsidRDefault="00E1286A" w:rsidP="00E1286A">
      <w:pPr>
        <w:pStyle w:val="ListParagraph"/>
        <w:rPr>
          <w:rFonts w:ascii="Open Sans" w:eastAsia="Times New Roman" w:hAnsi="Open Sans" w:cs="Open Sans"/>
          <w:color w:val="404040" w:themeColor="text1" w:themeTint="BF"/>
        </w:rPr>
      </w:pPr>
      <w:r w:rsidRPr="001E209C">
        <w:rPr>
          <w:rFonts w:ascii="Open Sans" w:eastAsia="Times New Roman" w:hAnsi="Open Sans" w:cs="Open Sans"/>
          <w:color w:val="404040" w:themeColor="text1" w:themeTint="BF"/>
        </w:rPr>
        <w:t xml:space="preserve">Hint: </w:t>
      </w:r>
      <w:commentRangeStart w:id="0"/>
      <w:commentRangeStart w:id="1"/>
      <w:commentRangeEnd w:id="0"/>
      <w:r w:rsidRPr="001E209C">
        <w:rPr>
          <w:rStyle w:val="CommentReference"/>
          <w:rFonts w:ascii="Open Sans" w:hAnsi="Open Sans" w:cs="Open Sans"/>
          <w:color w:val="404040" w:themeColor="text1" w:themeTint="BF"/>
          <w:sz w:val="24"/>
          <w:szCs w:val="24"/>
        </w:rPr>
        <w:commentReference w:id="0"/>
      </w:r>
      <w:commentRangeEnd w:id="1"/>
      <w:r>
        <w:rPr>
          <w:rStyle w:val="CommentReference"/>
          <w:rFonts w:ascii="Arial" w:eastAsia="Arial" w:hAnsi="Arial" w:cs="Arial"/>
          <w:lang w:val="en-IN" w:eastAsia="en-IN"/>
        </w:rPr>
        <w:commentReference w:id="1"/>
      </w:r>
      <w:r w:rsidRPr="001E209C">
        <w:rPr>
          <w:rFonts w:ascii="Open Sans" w:hAnsi="Open Sans" w:cs="Open Sans"/>
          <w:color w:val="404040" w:themeColor="text1" w:themeTint="BF"/>
          <w:shd w:val="clear" w:color="auto" w:fill="FFFFFF"/>
        </w:rPr>
        <w:t>From the number of purchases through the three channels, people can derive the total purchases.</w:t>
      </w:r>
    </w:p>
    <w:p w14:paraId="062A0B76" w14:textId="336E80F2" w:rsidR="00E1286A" w:rsidRPr="00E1286A" w:rsidRDefault="00E1286A" w:rsidP="00E1286A">
      <w:pPr>
        <w:pStyle w:val="ListParagraph"/>
        <w:numPr>
          <w:ilvl w:val="0"/>
          <w:numId w:val="14"/>
        </w:numPr>
        <w:spacing w:after="0" w:line="240" w:lineRule="auto"/>
        <w:rPr>
          <w:rFonts w:ascii="Open Sans" w:eastAsia="Times New Roman" w:hAnsi="Open Sans" w:cs="Open Sans"/>
          <w:color w:val="404040" w:themeColor="text1" w:themeTint="BF"/>
        </w:rPr>
      </w:pPr>
      <w:r w:rsidRPr="32CF07DC">
        <w:rPr>
          <w:rFonts w:ascii="Open Sans" w:eastAsia="Times New Roman" w:hAnsi="Open Sans" w:cs="Open Sans"/>
          <w:color w:val="404040" w:themeColor="text1" w:themeTint="BF"/>
        </w:rPr>
        <w:t>Create box plots and histograms to understand the distributions and outliers. Perform outlier treatment.</w:t>
      </w:r>
    </w:p>
    <w:p w14:paraId="0EF67174" w14:textId="3A4F289E" w:rsidR="00E1286A" w:rsidRPr="00E1286A" w:rsidRDefault="00E1286A" w:rsidP="00E1286A">
      <w:pPr>
        <w:pStyle w:val="ListParagraph"/>
        <w:numPr>
          <w:ilvl w:val="0"/>
          <w:numId w:val="14"/>
        </w:numPr>
        <w:spacing w:after="0" w:line="240" w:lineRule="auto"/>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lastRenderedPageBreak/>
        <w:t>Use ordinal encoding and one hot encoding according to different types of categorical variables.</w:t>
      </w:r>
    </w:p>
    <w:p w14:paraId="6C49D700" w14:textId="4051B7B4" w:rsidR="00E1286A" w:rsidRPr="00E1286A" w:rsidRDefault="00E1286A" w:rsidP="00E1286A">
      <w:pPr>
        <w:pStyle w:val="ListParagraph"/>
        <w:numPr>
          <w:ilvl w:val="0"/>
          <w:numId w:val="14"/>
        </w:numPr>
        <w:spacing w:after="0" w:line="240" w:lineRule="auto"/>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Create a heatmap to showcase the correlation between different pairs of variables.</w:t>
      </w:r>
    </w:p>
    <w:p w14:paraId="4B4F5C01" w14:textId="148FD681" w:rsidR="00E1286A" w:rsidRPr="00E1286A" w:rsidRDefault="00E1286A" w:rsidP="00E1286A">
      <w:pPr>
        <w:pStyle w:val="ListParagraph"/>
        <w:numPr>
          <w:ilvl w:val="0"/>
          <w:numId w:val="14"/>
        </w:numPr>
        <w:spacing w:after="0" w:line="240" w:lineRule="auto"/>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Test the following hypotheses:</w:t>
      </w:r>
    </w:p>
    <w:p w14:paraId="3E897977" w14:textId="77777777" w:rsidR="00E1286A" w:rsidRPr="0010277A" w:rsidRDefault="00E1286A" w:rsidP="00E1286A">
      <w:pPr>
        <w:pStyle w:val="ListParagraph"/>
        <w:numPr>
          <w:ilvl w:val="0"/>
          <w:numId w:val="15"/>
        </w:numPr>
        <w:spacing w:after="0" w:line="240" w:lineRule="auto"/>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Older people are not as tech-savvy and probably prefer shopping in</w:t>
      </w:r>
      <w:r>
        <w:rPr>
          <w:rFonts w:ascii="Open Sans" w:eastAsia="Times New Roman" w:hAnsi="Open Sans" w:cs="Open Sans"/>
          <w:color w:val="404040" w:themeColor="text1" w:themeTint="BF"/>
        </w:rPr>
        <w:t>-</w:t>
      </w:r>
      <w:r w:rsidRPr="0010277A">
        <w:rPr>
          <w:rFonts w:ascii="Open Sans" w:eastAsia="Times New Roman" w:hAnsi="Open Sans" w:cs="Open Sans"/>
          <w:color w:val="404040" w:themeColor="text1" w:themeTint="BF"/>
        </w:rPr>
        <w:t>store.</w:t>
      </w:r>
    </w:p>
    <w:p w14:paraId="3B05A1AC" w14:textId="77777777" w:rsidR="00E1286A" w:rsidRPr="0010277A" w:rsidRDefault="00E1286A" w:rsidP="00E1286A">
      <w:pPr>
        <w:pStyle w:val="ListParagraph"/>
        <w:numPr>
          <w:ilvl w:val="0"/>
          <w:numId w:val="15"/>
        </w:numPr>
        <w:spacing w:after="0" w:line="240" w:lineRule="auto"/>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Customers with kids probably have less time to visit a store and would prefer to shop online.</w:t>
      </w:r>
    </w:p>
    <w:p w14:paraId="62181C59" w14:textId="77777777" w:rsidR="00E1286A" w:rsidRPr="0010277A" w:rsidRDefault="00E1286A" w:rsidP="00E1286A">
      <w:pPr>
        <w:pStyle w:val="ListParagraph"/>
        <w:numPr>
          <w:ilvl w:val="0"/>
          <w:numId w:val="15"/>
        </w:numPr>
        <w:spacing w:after="0" w:line="240" w:lineRule="auto"/>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Other distribution channels may cannibalize sales at the store.</w:t>
      </w:r>
    </w:p>
    <w:p w14:paraId="7C179395" w14:textId="344E0C20" w:rsidR="00E1286A" w:rsidRPr="00E1286A" w:rsidRDefault="00E1286A" w:rsidP="00E1286A">
      <w:pPr>
        <w:pStyle w:val="ListParagraph"/>
        <w:numPr>
          <w:ilvl w:val="0"/>
          <w:numId w:val="15"/>
        </w:numPr>
        <w:spacing w:after="0" w:line="240" w:lineRule="auto"/>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Does the US fare significantly better than the rest of the world in terms of total purchases?</w:t>
      </w:r>
    </w:p>
    <w:p w14:paraId="3770A910" w14:textId="45A20926" w:rsidR="00E1286A" w:rsidRPr="00E1286A" w:rsidRDefault="00E1286A" w:rsidP="00E1286A">
      <w:pPr>
        <w:pStyle w:val="ListParagraph"/>
        <w:numPr>
          <w:ilvl w:val="0"/>
          <w:numId w:val="14"/>
        </w:numPr>
        <w:spacing w:after="0" w:line="240" w:lineRule="auto"/>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Use appropriate visualization to help analy</w:t>
      </w:r>
      <w:r>
        <w:rPr>
          <w:rFonts w:ascii="Open Sans" w:eastAsia="Times New Roman" w:hAnsi="Open Sans" w:cs="Open Sans"/>
          <w:color w:val="404040" w:themeColor="text1" w:themeTint="BF"/>
        </w:rPr>
        <w:t>z</w:t>
      </w:r>
      <w:r w:rsidRPr="0010277A">
        <w:rPr>
          <w:rFonts w:ascii="Open Sans" w:eastAsia="Times New Roman" w:hAnsi="Open Sans" w:cs="Open Sans"/>
          <w:color w:val="404040" w:themeColor="text1" w:themeTint="BF"/>
        </w:rPr>
        <w:t>e the following:</w:t>
      </w:r>
    </w:p>
    <w:p w14:paraId="78129357" w14:textId="77777777" w:rsidR="00E1286A" w:rsidRPr="0010277A" w:rsidRDefault="00E1286A" w:rsidP="00E1286A">
      <w:pPr>
        <w:pStyle w:val="ListParagraph"/>
        <w:numPr>
          <w:ilvl w:val="0"/>
          <w:numId w:val="16"/>
        </w:numPr>
        <w:spacing w:after="0" w:line="240" w:lineRule="auto"/>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Which products are performing the best</w:t>
      </w:r>
      <w:r>
        <w:rPr>
          <w:rFonts w:ascii="Open Sans" w:eastAsia="Times New Roman" w:hAnsi="Open Sans" w:cs="Open Sans"/>
          <w:color w:val="404040" w:themeColor="text1" w:themeTint="BF"/>
        </w:rPr>
        <w:t>,</w:t>
      </w:r>
      <w:r w:rsidRPr="0010277A">
        <w:rPr>
          <w:rFonts w:ascii="Open Sans" w:eastAsia="Times New Roman" w:hAnsi="Open Sans" w:cs="Open Sans"/>
          <w:color w:val="404040" w:themeColor="text1" w:themeTint="BF"/>
        </w:rPr>
        <w:t xml:space="preserve"> and which are performing the least in terms of revenue?</w:t>
      </w:r>
    </w:p>
    <w:p w14:paraId="7BAB6A36" w14:textId="77777777" w:rsidR="00E1286A" w:rsidRPr="0010277A" w:rsidRDefault="00E1286A" w:rsidP="00E1286A">
      <w:pPr>
        <w:pStyle w:val="ListParagraph"/>
        <w:numPr>
          <w:ilvl w:val="0"/>
          <w:numId w:val="16"/>
        </w:numPr>
        <w:spacing w:after="0" w:line="240" w:lineRule="auto"/>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Is there any pattern between the age of customers and the last campaign acceptance rate?</w:t>
      </w:r>
    </w:p>
    <w:p w14:paraId="7A169253" w14:textId="77777777" w:rsidR="00E1286A" w:rsidRPr="0010277A" w:rsidRDefault="00E1286A" w:rsidP="00E1286A">
      <w:pPr>
        <w:pStyle w:val="ListParagraph"/>
        <w:numPr>
          <w:ilvl w:val="0"/>
          <w:numId w:val="16"/>
        </w:numPr>
        <w:spacing w:after="0" w:line="240" w:lineRule="auto"/>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Which Country has the greatest number of customers who accepted the last campaign?</w:t>
      </w:r>
    </w:p>
    <w:p w14:paraId="4EF86BF8" w14:textId="77777777" w:rsidR="00E1286A" w:rsidRPr="0010277A" w:rsidRDefault="00E1286A" w:rsidP="00E1286A">
      <w:pPr>
        <w:pStyle w:val="ListParagraph"/>
        <w:numPr>
          <w:ilvl w:val="0"/>
          <w:numId w:val="16"/>
        </w:numPr>
        <w:spacing w:after="0" w:line="240" w:lineRule="auto"/>
        <w:rPr>
          <w:rFonts w:ascii="Open Sans" w:eastAsia="Times New Roman" w:hAnsi="Open Sans" w:cs="Open Sans"/>
          <w:color w:val="404040" w:themeColor="text1" w:themeTint="BF"/>
        </w:rPr>
      </w:pPr>
      <w:r w:rsidRPr="32CF07DC">
        <w:rPr>
          <w:rFonts w:ascii="Open Sans" w:eastAsia="Times New Roman" w:hAnsi="Open Sans" w:cs="Open Sans"/>
          <w:color w:val="404040" w:themeColor="text1" w:themeTint="BF"/>
        </w:rPr>
        <w:t>Do you see any pattern in the no. of children at home and total spend?</w:t>
      </w:r>
    </w:p>
    <w:p w14:paraId="2B52DFA3" w14:textId="77777777" w:rsidR="00E1286A" w:rsidRPr="0010277A" w:rsidRDefault="00E1286A" w:rsidP="00E1286A">
      <w:pPr>
        <w:pStyle w:val="ListParagraph"/>
        <w:numPr>
          <w:ilvl w:val="0"/>
          <w:numId w:val="16"/>
        </w:numPr>
        <w:spacing w:after="0" w:line="240" w:lineRule="auto"/>
        <w:rPr>
          <w:rFonts w:ascii="Open Sans" w:eastAsia="Times New Roman" w:hAnsi="Open Sans" w:cs="Open Sans"/>
          <w:color w:val="404040" w:themeColor="text1" w:themeTint="BF"/>
        </w:rPr>
      </w:pPr>
      <w:r w:rsidRPr="0010277A">
        <w:rPr>
          <w:rFonts w:ascii="Open Sans" w:eastAsia="Times New Roman" w:hAnsi="Open Sans" w:cs="Open Sans"/>
          <w:color w:val="404040" w:themeColor="text1" w:themeTint="BF"/>
        </w:rPr>
        <w:t>Education background of the customers who complained in the last 2 years.</w:t>
      </w:r>
    </w:p>
    <w:p w14:paraId="255A4230" w14:textId="77777777" w:rsidR="00E1286A" w:rsidRPr="00BC5101" w:rsidRDefault="00E1286A" w:rsidP="00E1286A">
      <w:pPr>
        <w:rPr>
          <w:rFonts w:ascii="Open Sans" w:eastAsia="Times New Roman" w:hAnsi="Open Sans" w:cs="Open Sans"/>
          <w:color w:val="0E101A"/>
          <w:sz w:val="24"/>
          <w:szCs w:val="24"/>
        </w:rPr>
      </w:pPr>
    </w:p>
    <w:p w14:paraId="5ED48E80" w14:textId="7445DA62" w:rsidR="00E1286A" w:rsidRDefault="00E1286A">
      <w:pPr>
        <w:rPr>
          <w:rFonts w:ascii="Arial" w:eastAsiaTheme="majorEastAsia" w:hAnsi="Arial" w:cs="Arial"/>
          <w:color w:val="17365D" w:themeColor="text2" w:themeShade="BF"/>
          <w:spacing w:val="5"/>
          <w:kern w:val="28"/>
          <w:sz w:val="44"/>
          <w:szCs w:val="44"/>
        </w:rPr>
      </w:pPr>
      <w:r>
        <w:rPr>
          <w:rFonts w:ascii="Arial" w:hAnsi="Arial" w:cs="Arial"/>
          <w:sz w:val="44"/>
          <w:szCs w:val="44"/>
        </w:rPr>
        <w:br w:type="page"/>
      </w:r>
    </w:p>
    <w:p w14:paraId="36D7CACD" w14:textId="1841B572" w:rsidR="00E1286A" w:rsidRPr="00E1286A" w:rsidRDefault="00E1286A" w:rsidP="00E1286A">
      <w:pPr>
        <w:pStyle w:val="Title"/>
        <w:jc w:val="center"/>
        <w:rPr>
          <w:rFonts w:ascii="Arial" w:hAnsi="Arial" w:cs="Arial"/>
          <w:b/>
          <w:bCs/>
          <w:sz w:val="44"/>
          <w:szCs w:val="44"/>
        </w:rPr>
      </w:pPr>
      <w:r w:rsidRPr="00E1286A">
        <w:rPr>
          <w:rFonts w:ascii="Arial" w:hAnsi="Arial" w:cs="Arial"/>
          <w:b/>
          <w:bCs/>
          <w:sz w:val="44"/>
          <w:szCs w:val="44"/>
        </w:rPr>
        <w:lastRenderedPageBreak/>
        <w:t>Solution</w:t>
      </w:r>
    </w:p>
    <w:p w14:paraId="22B32C04" w14:textId="77777777" w:rsidR="00E1286A" w:rsidRPr="00E1286A" w:rsidRDefault="00E1286A" w:rsidP="00E1286A">
      <w:pPr>
        <w:rPr>
          <w:rFonts w:ascii="Arial" w:hAnsi="Arial" w:cs="Arial"/>
        </w:rPr>
      </w:pPr>
    </w:p>
    <w:p w14:paraId="209F7D2F" w14:textId="77777777" w:rsidR="00E1286A" w:rsidRPr="00E1286A" w:rsidRDefault="00E1286A" w:rsidP="00E1286A">
      <w:pPr>
        <w:pStyle w:val="Title"/>
        <w:rPr>
          <w:rFonts w:ascii="Arial" w:hAnsi="Arial" w:cs="Arial"/>
          <w:sz w:val="40"/>
          <w:szCs w:val="40"/>
        </w:rPr>
      </w:pPr>
      <w:r w:rsidRPr="00E1286A">
        <w:rPr>
          <w:rFonts w:ascii="Arial" w:hAnsi="Arial" w:cs="Arial"/>
          <w:sz w:val="40"/>
          <w:szCs w:val="40"/>
        </w:rPr>
        <w:t>Marketing Campaign Analysis - Solution Code</w:t>
      </w:r>
    </w:p>
    <w:p w14:paraId="219245E6" w14:textId="77777777" w:rsidR="00E1286A" w:rsidRDefault="00E1286A" w:rsidP="00E1286A">
      <w:pPr>
        <w:pStyle w:val="Heading2"/>
      </w:pPr>
      <w:r>
        <w:t>1. Load and Inspect Data</w:t>
      </w:r>
    </w:p>
    <w:p w14:paraId="03904986" w14:textId="77777777" w:rsidR="00E1286A" w:rsidRDefault="00E1286A" w:rsidP="00E1286A">
      <w:r>
        <w:rPr>
          <w:rFonts w:ascii="Courier New" w:hAnsi="Courier New"/>
          <w:sz w:val="18"/>
        </w:rPr>
        <w:br/>
        <w:t>import pandas as pd</w:t>
      </w:r>
      <w:r>
        <w:rPr>
          <w:rFonts w:ascii="Courier New" w:hAnsi="Courier New"/>
          <w:sz w:val="18"/>
        </w:rPr>
        <w:br/>
      </w:r>
      <w:proofErr w:type="spellStart"/>
      <w:r>
        <w:rPr>
          <w:rFonts w:ascii="Courier New" w:hAnsi="Courier New"/>
          <w:sz w:val="18"/>
        </w:rPr>
        <w:t>df</w:t>
      </w:r>
      <w:proofErr w:type="spellEnd"/>
      <w:r>
        <w:rPr>
          <w:rFonts w:ascii="Courier New" w:hAnsi="Courier New"/>
          <w:sz w:val="18"/>
        </w:rPr>
        <w:t xml:space="preserve"> = </w:t>
      </w:r>
      <w:proofErr w:type="spellStart"/>
      <w:proofErr w:type="gramStart"/>
      <w:r>
        <w:rPr>
          <w:rFonts w:ascii="Courier New" w:hAnsi="Courier New"/>
          <w:sz w:val="18"/>
        </w:rPr>
        <w:t>pd.read</w:t>
      </w:r>
      <w:proofErr w:type="gramEnd"/>
      <w:r>
        <w:rPr>
          <w:rFonts w:ascii="Courier New" w:hAnsi="Courier New"/>
          <w:sz w:val="18"/>
        </w:rPr>
        <w:t>_csv</w:t>
      </w:r>
      <w:proofErr w:type="spellEnd"/>
      <w:r>
        <w:rPr>
          <w:rFonts w:ascii="Courier New" w:hAnsi="Courier New"/>
          <w:sz w:val="18"/>
        </w:rPr>
        <w:t>('marketing_data.csv')</w:t>
      </w:r>
      <w:r>
        <w:rPr>
          <w:rFonts w:ascii="Courier New" w:hAnsi="Courier New"/>
          <w:sz w:val="18"/>
        </w:rPr>
        <w:br/>
      </w:r>
      <w:proofErr w:type="spellStart"/>
      <w:r>
        <w:rPr>
          <w:rFonts w:ascii="Courier New" w:hAnsi="Courier New"/>
          <w:sz w:val="18"/>
        </w:rPr>
        <w:t>df.columns</w:t>
      </w:r>
      <w:proofErr w:type="spellEnd"/>
      <w:r>
        <w:rPr>
          <w:rFonts w:ascii="Courier New" w:hAnsi="Courier New"/>
          <w:sz w:val="18"/>
        </w:rPr>
        <w:t xml:space="preserve"> = </w:t>
      </w:r>
      <w:proofErr w:type="spellStart"/>
      <w:r>
        <w:rPr>
          <w:rFonts w:ascii="Courier New" w:hAnsi="Courier New"/>
          <w:sz w:val="18"/>
        </w:rPr>
        <w:t>df.columns.str.strip</w:t>
      </w:r>
      <w:proofErr w:type="spellEnd"/>
      <w:r>
        <w:rPr>
          <w:rFonts w:ascii="Courier New" w:hAnsi="Courier New"/>
          <w:sz w:val="18"/>
        </w:rPr>
        <w:t>()</w:t>
      </w:r>
      <w:r>
        <w:rPr>
          <w:rFonts w:ascii="Courier New" w:hAnsi="Courier New"/>
          <w:sz w:val="18"/>
        </w:rPr>
        <w:br/>
        <w:t>df.info()</w:t>
      </w:r>
      <w:r>
        <w:rPr>
          <w:rFonts w:ascii="Courier New" w:hAnsi="Courier New"/>
          <w:sz w:val="18"/>
        </w:rPr>
        <w:br/>
      </w:r>
      <w:proofErr w:type="spellStart"/>
      <w:r>
        <w:rPr>
          <w:rFonts w:ascii="Courier New" w:hAnsi="Courier New"/>
          <w:sz w:val="18"/>
        </w:rPr>
        <w:t>df.head</w:t>
      </w:r>
      <w:proofErr w:type="spellEnd"/>
      <w:r>
        <w:rPr>
          <w:rFonts w:ascii="Courier New" w:hAnsi="Courier New"/>
          <w:sz w:val="18"/>
        </w:rPr>
        <w:t>()</w:t>
      </w:r>
      <w:r>
        <w:rPr>
          <w:rFonts w:ascii="Courier New" w:hAnsi="Courier New"/>
          <w:sz w:val="18"/>
        </w:rPr>
        <w:br/>
      </w:r>
    </w:p>
    <w:p w14:paraId="5161394C" w14:textId="77777777" w:rsidR="00E1286A" w:rsidRDefault="00E1286A" w:rsidP="00E1286A">
      <w:pPr>
        <w:pStyle w:val="Heading2"/>
      </w:pPr>
      <w:r>
        <w:t>2. Clean and Format Columns</w:t>
      </w:r>
    </w:p>
    <w:p w14:paraId="19E00B7A" w14:textId="77777777" w:rsidR="00E1286A" w:rsidRDefault="00E1286A" w:rsidP="00E1286A">
      <w:r>
        <w:rPr>
          <w:rFonts w:ascii="Courier New" w:hAnsi="Courier New"/>
          <w:sz w:val="18"/>
        </w:rPr>
        <w:br/>
      </w:r>
      <w:proofErr w:type="spellStart"/>
      <w:r>
        <w:rPr>
          <w:rFonts w:ascii="Courier New" w:hAnsi="Courier New"/>
          <w:sz w:val="18"/>
        </w:rPr>
        <w:t>df</w:t>
      </w:r>
      <w:proofErr w:type="spellEnd"/>
      <w:r>
        <w:rPr>
          <w:rFonts w:ascii="Courier New" w:hAnsi="Courier New"/>
          <w:sz w:val="18"/>
        </w:rPr>
        <w:t xml:space="preserve">['Income'] = </w:t>
      </w:r>
      <w:proofErr w:type="spellStart"/>
      <w:r>
        <w:rPr>
          <w:rFonts w:ascii="Courier New" w:hAnsi="Courier New"/>
          <w:sz w:val="18"/>
        </w:rPr>
        <w:t>df</w:t>
      </w:r>
      <w:proofErr w:type="spellEnd"/>
      <w:r>
        <w:rPr>
          <w:rFonts w:ascii="Courier New" w:hAnsi="Courier New"/>
          <w:sz w:val="18"/>
        </w:rPr>
        <w:t>['Income'</w:t>
      </w:r>
      <w:proofErr w:type="gramStart"/>
      <w:r>
        <w:rPr>
          <w:rFonts w:ascii="Courier New" w:hAnsi="Courier New"/>
          <w:sz w:val="18"/>
        </w:rPr>
        <w:t>].replace</w:t>
      </w:r>
      <w:proofErr w:type="gramEnd"/>
      <w:r>
        <w:rPr>
          <w:rFonts w:ascii="Courier New" w:hAnsi="Courier New"/>
          <w:sz w:val="18"/>
        </w:rPr>
        <w:t>('[\$,]', '', regex=True).</w:t>
      </w:r>
      <w:proofErr w:type="spellStart"/>
      <w:r>
        <w:rPr>
          <w:rFonts w:ascii="Courier New" w:hAnsi="Courier New"/>
          <w:sz w:val="18"/>
        </w:rPr>
        <w:t>astype</w:t>
      </w:r>
      <w:proofErr w:type="spellEnd"/>
      <w:r>
        <w:rPr>
          <w:rFonts w:ascii="Courier New" w:hAnsi="Courier New"/>
          <w:sz w:val="18"/>
        </w:rPr>
        <w:t>(float)</w:t>
      </w:r>
      <w:r>
        <w:rPr>
          <w:rFonts w:ascii="Courier New" w:hAnsi="Courier New"/>
          <w:sz w:val="18"/>
        </w:rPr>
        <w:br/>
      </w:r>
      <w:proofErr w:type="spellStart"/>
      <w:r>
        <w:rPr>
          <w:rFonts w:ascii="Courier New" w:hAnsi="Courier New"/>
          <w:sz w:val="18"/>
        </w:rPr>
        <w:t>df</w:t>
      </w:r>
      <w:proofErr w:type="spellEnd"/>
      <w:r>
        <w:rPr>
          <w:rFonts w:ascii="Courier New" w:hAnsi="Courier New"/>
          <w:sz w:val="18"/>
        </w:rPr>
        <w:t>['</w:t>
      </w:r>
      <w:proofErr w:type="spellStart"/>
      <w:r>
        <w:rPr>
          <w:rFonts w:ascii="Courier New" w:hAnsi="Courier New"/>
          <w:sz w:val="18"/>
        </w:rPr>
        <w:t>Dt_Customer</w:t>
      </w:r>
      <w:proofErr w:type="spellEnd"/>
      <w:r>
        <w:rPr>
          <w:rFonts w:ascii="Courier New" w:hAnsi="Courier New"/>
          <w:sz w:val="18"/>
        </w:rPr>
        <w:t xml:space="preserve">'] = </w:t>
      </w:r>
      <w:proofErr w:type="spellStart"/>
      <w:r>
        <w:rPr>
          <w:rFonts w:ascii="Courier New" w:hAnsi="Courier New"/>
          <w:sz w:val="18"/>
        </w:rPr>
        <w:t>pd.to_datetime</w:t>
      </w:r>
      <w:proofErr w:type="spellEnd"/>
      <w:r>
        <w:rPr>
          <w:rFonts w:ascii="Courier New" w:hAnsi="Courier New"/>
          <w:sz w:val="18"/>
        </w:rPr>
        <w:t>(</w:t>
      </w:r>
      <w:proofErr w:type="spellStart"/>
      <w:r>
        <w:rPr>
          <w:rFonts w:ascii="Courier New" w:hAnsi="Courier New"/>
          <w:sz w:val="18"/>
        </w:rPr>
        <w:t>df</w:t>
      </w:r>
      <w:proofErr w:type="spellEnd"/>
      <w:r>
        <w:rPr>
          <w:rFonts w:ascii="Courier New" w:hAnsi="Courier New"/>
          <w:sz w:val="18"/>
        </w:rPr>
        <w:t>['</w:t>
      </w:r>
      <w:proofErr w:type="spellStart"/>
      <w:r>
        <w:rPr>
          <w:rFonts w:ascii="Courier New" w:hAnsi="Courier New"/>
          <w:sz w:val="18"/>
        </w:rPr>
        <w:t>Dt_Customer</w:t>
      </w:r>
      <w:proofErr w:type="spellEnd"/>
      <w:r>
        <w:rPr>
          <w:rFonts w:ascii="Courier New" w:hAnsi="Courier New"/>
          <w:sz w:val="18"/>
        </w:rPr>
        <w:t>'], format='%m/%d/%y')</w:t>
      </w:r>
      <w:r>
        <w:rPr>
          <w:rFonts w:ascii="Courier New" w:hAnsi="Courier New"/>
          <w:sz w:val="18"/>
        </w:rPr>
        <w:br/>
      </w:r>
    </w:p>
    <w:p w14:paraId="43250C41" w14:textId="77777777" w:rsidR="00E1286A" w:rsidRDefault="00E1286A" w:rsidP="00E1286A">
      <w:pPr>
        <w:pStyle w:val="Heading2"/>
      </w:pPr>
      <w:r>
        <w:t>3. Feature Engineering</w:t>
      </w:r>
    </w:p>
    <w:p w14:paraId="7F53F7A5" w14:textId="77777777" w:rsidR="00E1286A" w:rsidRDefault="00E1286A" w:rsidP="00E1286A">
      <w:r>
        <w:rPr>
          <w:rFonts w:ascii="Courier New" w:hAnsi="Courier New"/>
          <w:sz w:val="18"/>
        </w:rPr>
        <w:br/>
      </w:r>
      <w:proofErr w:type="spellStart"/>
      <w:r>
        <w:rPr>
          <w:rFonts w:ascii="Courier New" w:hAnsi="Courier New"/>
          <w:sz w:val="18"/>
        </w:rPr>
        <w:t>df</w:t>
      </w:r>
      <w:proofErr w:type="spellEnd"/>
      <w:r>
        <w:rPr>
          <w:rFonts w:ascii="Courier New" w:hAnsi="Courier New"/>
          <w:sz w:val="18"/>
        </w:rPr>
        <w:t xml:space="preserve">['Age'] = 2025 - </w:t>
      </w:r>
      <w:proofErr w:type="spellStart"/>
      <w:r>
        <w:rPr>
          <w:rFonts w:ascii="Courier New" w:hAnsi="Courier New"/>
          <w:sz w:val="18"/>
        </w:rPr>
        <w:t>df</w:t>
      </w:r>
      <w:proofErr w:type="spellEnd"/>
      <w:r>
        <w:rPr>
          <w:rFonts w:ascii="Courier New" w:hAnsi="Courier New"/>
          <w:sz w:val="18"/>
        </w:rPr>
        <w:t>['</w:t>
      </w:r>
      <w:proofErr w:type="spellStart"/>
      <w:r>
        <w:rPr>
          <w:rFonts w:ascii="Courier New" w:hAnsi="Courier New"/>
          <w:sz w:val="18"/>
        </w:rPr>
        <w:t>Year_Birth</w:t>
      </w:r>
      <w:proofErr w:type="spellEnd"/>
      <w:r>
        <w:rPr>
          <w:rFonts w:ascii="Courier New" w:hAnsi="Courier New"/>
          <w:sz w:val="18"/>
        </w:rPr>
        <w:t>']</w:t>
      </w:r>
      <w:r>
        <w:rPr>
          <w:rFonts w:ascii="Courier New" w:hAnsi="Courier New"/>
          <w:sz w:val="18"/>
        </w:rPr>
        <w:br/>
      </w:r>
      <w:proofErr w:type="spellStart"/>
      <w:r>
        <w:rPr>
          <w:rFonts w:ascii="Courier New" w:hAnsi="Courier New"/>
          <w:sz w:val="18"/>
        </w:rPr>
        <w:t>df</w:t>
      </w:r>
      <w:proofErr w:type="spellEnd"/>
      <w:r>
        <w:rPr>
          <w:rFonts w:ascii="Courier New" w:hAnsi="Courier New"/>
          <w:sz w:val="18"/>
        </w:rPr>
        <w:t>['</w:t>
      </w:r>
      <w:proofErr w:type="spellStart"/>
      <w:r>
        <w:rPr>
          <w:rFonts w:ascii="Courier New" w:hAnsi="Courier New"/>
          <w:sz w:val="18"/>
        </w:rPr>
        <w:t>Total_Children</w:t>
      </w:r>
      <w:proofErr w:type="spellEnd"/>
      <w:r>
        <w:rPr>
          <w:rFonts w:ascii="Courier New" w:hAnsi="Courier New"/>
          <w:sz w:val="18"/>
        </w:rPr>
        <w:t xml:space="preserve">'] = </w:t>
      </w:r>
      <w:proofErr w:type="spellStart"/>
      <w:r>
        <w:rPr>
          <w:rFonts w:ascii="Courier New" w:hAnsi="Courier New"/>
          <w:sz w:val="18"/>
        </w:rPr>
        <w:t>df</w:t>
      </w:r>
      <w:proofErr w:type="spellEnd"/>
      <w:r>
        <w:rPr>
          <w:rFonts w:ascii="Courier New" w:hAnsi="Courier New"/>
          <w:sz w:val="18"/>
        </w:rPr>
        <w:t>['</w:t>
      </w:r>
      <w:proofErr w:type="spellStart"/>
      <w:r>
        <w:rPr>
          <w:rFonts w:ascii="Courier New" w:hAnsi="Courier New"/>
          <w:sz w:val="18"/>
        </w:rPr>
        <w:t>Kidhome</w:t>
      </w:r>
      <w:proofErr w:type="spellEnd"/>
      <w:r>
        <w:rPr>
          <w:rFonts w:ascii="Courier New" w:hAnsi="Courier New"/>
          <w:sz w:val="18"/>
        </w:rPr>
        <w:t xml:space="preserve">'] + </w:t>
      </w:r>
      <w:proofErr w:type="spellStart"/>
      <w:r>
        <w:rPr>
          <w:rFonts w:ascii="Courier New" w:hAnsi="Courier New"/>
          <w:sz w:val="18"/>
        </w:rPr>
        <w:t>df</w:t>
      </w:r>
      <w:proofErr w:type="spellEnd"/>
      <w:r>
        <w:rPr>
          <w:rFonts w:ascii="Courier New" w:hAnsi="Courier New"/>
          <w:sz w:val="18"/>
        </w:rPr>
        <w:t>['</w:t>
      </w:r>
      <w:proofErr w:type="spellStart"/>
      <w:r>
        <w:rPr>
          <w:rFonts w:ascii="Courier New" w:hAnsi="Courier New"/>
          <w:sz w:val="18"/>
        </w:rPr>
        <w:t>Teenhome</w:t>
      </w:r>
      <w:proofErr w:type="spellEnd"/>
      <w:r>
        <w:rPr>
          <w:rFonts w:ascii="Courier New" w:hAnsi="Courier New"/>
          <w:sz w:val="18"/>
        </w:rPr>
        <w:t>']</w:t>
      </w:r>
      <w:r>
        <w:rPr>
          <w:rFonts w:ascii="Courier New" w:hAnsi="Courier New"/>
          <w:sz w:val="18"/>
        </w:rPr>
        <w:br/>
      </w:r>
      <w:proofErr w:type="spellStart"/>
      <w:r>
        <w:rPr>
          <w:rFonts w:ascii="Courier New" w:hAnsi="Courier New"/>
          <w:sz w:val="18"/>
        </w:rPr>
        <w:t>df</w:t>
      </w:r>
      <w:proofErr w:type="spellEnd"/>
      <w:r>
        <w:rPr>
          <w:rFonts w:ascii="Courier New" w:hAnsi="Courier New"/>
          <w:sz w:val="18"/>
        </w:rPr>
        <w:t>['</w:t>
      </w:r>
      <w:proofErr w:type="spellStart"/>
      <w:r>
        <w:rPr>
          <w:rFonts w:ascii="Courier New" w:hAnsi="Courier New"/>
          <w:sz w:val="18"/>
        </w:rPr>
        <w:t>Total_Spending</w:t>
      </w:r>
      <w:proofErr w:type="spellEnd"/>
      <w:r>
        <w:rPr>
          <w:rFonts w:ascii="Courier New" w:hAnsi="Courier New"/>
          <w:sz w:val="18"/>
        </w:rPr>
        <w:t xml:space="preserve">'] = </w:t>
      </w:r>
      <w:proofErr w:type="spellStart"/>
      <w:r>
        <w:rPr>
          <w:rFonts w:ascii="Courier New" w:hAnsi="Courier New"/>
          <w:sz w:val="18"/>
        </w:rPr>
        <w:t>df</w:t>
      </w:r>
      <w:proofErr w:type="spellEnd"/>
      <w:r>
        <w:rPr>
          <w:rFonts w:ascii="Courier New" w:hAnsi="Courier New"/>
          <w:sz w:val="18"/>
        </w:rPr>
        <w:t>[['</w:t>
      </w:r>
      <w:proofErr w:type="spellStart"/>
      <w:r>
        <w:rPr>
          <w:rFonts w:ascii="Courier New" w:hAnsi="Courier New"/>
          <w:sz w:val="18"/>
        </w:rPr>
        <w:t>MntWines</w:t>
      </w:r>
      <w:proofErr w:type="spellEnd"/>
      <w:r>
        <w:rPr>
          <w:rFonts w:ascii="Courier New" w:hAnsi="Courier New"/>
          <w:sz w:val="18"/>
        </w:rPr>
        <w:t>', '</w:t>
      </w:r>
      <w:proofErr w:type="spellStart"/>
      <w:r>
        <w:rPr>
          <w:rFonts w:ascii="Courier New" w:hAnsi="Courier New"/>
          <w:sz w:val="18"/>
        </w:rPr>
        <w:t>MntFruits</w:t>
      </w:r>
      <w:proofErr w:type="spellEnd"/>
      <w:r>
        <w:rPr>
          <w:rFonts w:ascii="Courier New" w:hAnsi="Courier New"/>
          <w:sz w:val="18"/>
        </w:rPr>
        <w:t>', '</w:t>
      </w:r>
      <w:proofErr w:type="spellStart"/>
      <w:r>
        <w:rPr>
          <w:rFonts w:ascii="Courier New" w:hAnsi="Courier New"/>
          <w:sz w:val="18"/>
        </w:rPr>
        <w:t>MntMeatProducts</w:t>
      </w:r>
      <w:proofErr w:type="spellEnd"/>
      <w:r>
        <w:rPr>
          <w:rFonts w:ascii="Courier New" w:hAnsi="Courier New"/>
          <w:sz w:val="18"/>
        </w:rPr>
        <w:t>',</w:t>
      </w:r>
      <w:r>
        <w:rPr>
          <w:rFonts w:ascii="Courier New" w:hAnsi="Courier New"/>
          <w:sz w:val="18"/>
        </w:rPr>
        <w:br/>
        <w:t xml:space="preserve">                           '</w:t>
      </w:r>
      <w:proofErr w:type="spellStart"/>
      <w:r>
        <w:rPr>
          <w:rFonts w:ascii="Courier New" w:hAnsi="Courier New"/>
          <w:sz w:val="18"/>
        </w:rPr>
        <w:t>MntFishProducts</w:t>
      </w:r>
      <w:proofErr w:type="spellEnd"/>
      <w:r>
        <w:rPr>
          <w:rFonts w:ascii="Courier New" w:hAnsi="Courier New"/>
          <w:sz w:val="18"/>
        </w:rPr>
        <w:t>', '</w:t>
      </w:r>
      <w:proofErr w:type="spellStart"/>
      <w:r>
        <w:rPr>
          <w:rFonts w:ascii="Courier New" w:hAnsi="Courier New"/>
          <w:sz w:val="18"/>
        </w:rPr>
        <w:t>MntSweetProducts</w:t>
      </w:r>
      <w:proofErr w:type="spellEnd"/>
      <w:r>
        <w:rPr>
          <w:rFonts w:ascii="Courier New" w:hAnsi="Courier New"/>
          <w:sz w:val="18"/>
        </w:rPr>
        <w:t>', '</w:t>
      </w:r>
      <w:proofErr w:type="spellStart"/>
      <w:r>
        <w:rPr>
          <w:rFonts w:ascii="Courier New" w:hAnsi="Courier New"/>
          <w:sz w:val="18"/>
        </w:rPr>
        <w:t>MntGoldProds</w:t>
      </w:r>
      <w:proofErr w:type="spellEnd"/>
      <w:r>
        <w:rPr>
          <w:rFonts w:ascii="Courier New" w:hAnsi="Courier New"/>
          <w:sz w:val="18"/>
        </w:rPr>
        <w:t>']].sum(axis=1)</w:t>
      </w:r>
      <w:r>
        <w:rPr>
          <w:rFonts w:ascii="Courier New" w:hAnsi="Courier New"/>
          <w:sz w:val="18"/>
        </w:rPr>
        <w:br/>
      </w:r>
      <w:proofErr w:type="spellStart"/>
      <w:r>
        <w:rPr>
          <w:rFonts w:ascii="Courier New" w:hAnsi="Courier New"/>
          <w:sz w:val="18"/>
        </w:rPr>
        <w:t>df</w:t>
      </w:r>
      <w:proofErr w:type="spellEnd"/>
      <w:r>
        <w:rPr>
          <w:rFonts w:ascii="Courier New" w:hAnsi="Courier New"/>
          <w:sz w:val="18"/>
        </w:rPr>
        <w:t>['</w:t>
      </w:r>
      <w:proofErr w:type="spellStart"/>
      <w:r>
        <w:rPr>
          <w:rFonts w:ascii="Courier New" w:hAnsi="Courier New"/>
          <w:sz w:val="18"/>
        </w:rPr>
        <w:t>Total_Purchases</w:t>
      </w:r>
      <w:proofErr w:type="spellEnd"/>
      <w:r>
        <w:rPr>
          <w:rFonts w:ascii="Courier New" w:hAnsi="Courier New"/>
          <w:sz w:val="18"/>
        </w:rPr>
        <w:t xml:space="preserve">'] = </w:t>
      </w:r>
      <w:proofErr w:type="spellStart"/>
      <w:r>
        <w:rPr>
          <w:rFonts w:ascii="Courier New" w:hAnsi="Courier New"/>
          <w:sz w:val="18"/>
        </w:rPr>
        <w:t>df</w:t>
      </w:r>
      <w:proofErr w:type="spellEnd"/>
      <w:r>
        <w:rPr>
          <w:rFonts w:ascii="Courier New" w:hAnsi="Courier New"/>
          <w:sz w:val="18"/>
        </w:rPr>
        <w:t>[['</w:t>
      </w:r>
      <w:proofErr w:type="spellStart"/>
      <w:r>
        <w:rPr>
          <w:rFonts w:ascii="Courier New" w:hAnsi="Courier New"/>
          <w:sz w:val="18"/>
        </w:rPr>
        <w:t>NumWebPurchases</w:t>
      </w:r>
      <w:proofErr w:type="spellEnd"/>
      <w:r>
        <w:rPr>
          <w:rFonts w:ascii="Courier New" w:hAnsi="Courier New"/>
          <w:sz w:val="18"/>
        </w:rPr>
        <w:t>', '</w:t>
      </w:r>
      <w:proofErr w:type="spellStart"/>
      <w:r>
        <w:rPr>
          <w:rFonts w:ascii="Courier New" w:hAnsi="Courier New"/>
          <w:sz w:val="18"/>
        </w:rPr>
        <w:t>NumCatalogPurchases</w:t>
      </w:r>
      <w:proofErr w:type="spellEnd"/>
      <w:r>
        <w:rPr>
          <w:rFonts w:ascii="Courier New" w:hAnsi="Courier New"/>
          <w:sz w:val="18"/>
        </w:rPr>
        <w:t>', '</w:t>
      </w:r>
      <w:proofErr w:type="spellStart"/>
      <w:r>
        <w:rPr>
          <w:rFonts w:ascii="Courier New" w:hAnsi="Courier New"/>
          <w:sz w:val="18"/>
        </w:rPr>
        <w:t>NumStorePurchases</w:t>
      </w:r>
      <w:proofErr w:type="spellEnd"/>
      <w:r>
        <w:rPr>
          <w:rFonts w:ascii="Courier New" w:hAnsi="Courier New"/>
          <w:sz w:val="18"/>
        </w:rPr>
        <w:t>']].sum(axis=1)</w:t>
      </w:r>
      <w:r>
        <w:rPr>
          <w:rFonts w:ascii="Courier New" w:hAnsi="Courier New"/>
          <w:sz w:val="18"/>
        </w:rPr>
        <w:br/>
      </w:r>
    </w:p>
    <w:p w14:paraId="53507392" w14:textId="77777777" w:rsidR="00E1286A" w:rsidRDefault="00E1286A" w:rsidP="00E1286A">
      <w:pPr>
        <w:pStyle w:val="Heading2"/>
      </w:pPr>
      <w:r>
        <w:t>4. Impute Missing Income</w:t>
      </w:r>
    </w:p>
    <w:p w14:paraId="506E80D4" w14:textId="77777777" w:rsidR="00E1286A" w:rsidRDefault="00E1286A" w:rsidP="00E1286A">
      <w:r>
        <w:rPr>
          <w:rFonts w:ascii="Courier New" w:hAnsi="Courier New"/>
          <w:sz w:val="18"/>
        </w:rPr>
        <w:br/>
      </w:r>
      <w:proofErr w:type="spellStart"/>
      <w:r>
        <w:rPr>
          <w:rFonts w:ascii="Courier New" w:hAnsi="Courier New"/>
          <w:sz w:val="18"/>
        </w:rPr>
        <w:t>income_means</w:t>
      </w:r>
      <w:proofErr w:type="spellEnd"/>
      <w:r>
        <w:rPr>
          <w:rFonts w:ascii="Courier New" w:hAnsi="Courier New"/>
          <w:sz w:val="18"/>
        </w:rPr>
        <w:t xml:space="preserve"> = </w:t>
      </w:r>
      <w:proofErr w:type="spellStart"/>
      <w:proofErr w:type="gramStart"/>
      <w:r>
        <w:rPr>
          <w:rFonts w:ascii="Courier New" w:hAnsi="Courier New"/>
          <w:sz w:val="18"/>
        </w:rPr>
        <w:t>df.groupby</w:t>
      </w:r>
      <w:proofErr w:type="spellEnd"/>
      <w:proofErr w:type="gramEnd"/>
      <w:r>
        <w:rPr>
          <w:rFonts w:ascii="Courier New" w:hAnsi="Courier New"/>
          <w:sz w:val="18"/>
        </w:rPr>
        <w:t>(['Education', '</w:t>
      </w:r>
      <w:proofErr w:type="spellStart"/>
      <w:r>
        <w:rPr>
          <w:rFonts w:ascii="Courier New" w:hAnsi="Courier New"/>
          <w:sz w:val="18"/>
        </w:rPr>
        <w:t>Marital_Status</w:t>
      </w:r>
      <w:proofErr w:type="spellEnd"/>
      <w:r>
        <w:rPr>
          <w:rFonts w:ascii="Courier New" w:hAnsi="Courier New"/>
          <w:sz w:val="18"/>
        </w:rPr>
        <w:t>'])['Income'].mean()</w:t>
      </w:r>
      <w:r>
        <w:rPr>
          <w:rFonts w:ascii="Courier New" w:hAnsi="Courier New"/>
          <w:sz w:val="18"/>
        </w:rPr>
        <w:br/>
      </w:r>
      <w:proofErr w:type="spellStart"/>
      <w:r>
        <w:rPr>
          <w:rFonts w:ascii="Courier New" w:hAnsi="Courier New"/>
          <w:sz w:val="18"/>
        </w:rPr>
        <w:t>df</w:t>
      </w:r>
      <w:proofErr w:type="spellEnd"/>
      <w:r>
        <w:rPr>
          <w:rFonts w:ascii="Courier New" w:hAnsi="Courier New"/>
          <w:sz w:val="18"/>
        </w:rPr>
        <w:t xml:space="preserve">['Income'] = </w:t>
      </w:r>
      <w:proofErr w:type="spellStart"/>
      <w:r>
        <w:rPr>
          <w:rFonts w:ascii="Courier New" w:hAnsi="Courier New"/>
          <w:sz w:val="18"/>
        </w:rPr>
        <w:t>df.apply</w:t>
      </w:r>
      <w:proofErr w:type="spellEnd"/>
      <w:r>
        <w:rPr>
          <w:rFonts w:ascii="Courier New" w:hAnsi="Courier New"/>
          <w:sz w:val="18"/>
        </w:rPr>
        <w:t xml:space="preserve">(lambda row: </w:t>
      </w:r>
      <w:proofErr w:type="spellStart"/>
      <w:r>
        <w:rPr>
          <w:rFonts w:ascii="Courier New" w:hAnsi="Courier New"/>
          <w:sz w:val="18"/>
        </w:rPr>
        <w:t>income_means.loc</w:t>
      </w:r>
      <w:proofErr w:type="spellEnd"/>
      <w:r>
        <w:rPr>
          <w:rFonts w:ascii="Courier New" w:hAnsi="Courier New"/>
          <w:sz w:val="18"/>
        </w:rPr>
        <w:t>[(row['Education'], row['</w:t>
      </w:r>
      <w:proofErr w:type="spellStart"/>
      <w:r>
        <w:rPr>
          <w:rFonts w:ascii="Courier New" w:hAnsi="Courier New"/>
          <w:sz w:val="18"/>
        </w:rPr>
        <w:t>Marital_Status</w:t>
      </w:r>
      <w:proofErr w:type="spellEnd"/>
      <w:r>
        <w:rPr>
          <w:rFonts w:ascii="Courier New" w:hAnsi="Courier New"/>
          <w:sz w:val="18"/>
        </w:rPr>
        <w:t xml:space="preserve">'])] if </w:t>
      </w:r>
      <w:proofErr w:type="spellStart"/>
      <w:r>
        <w:rPr>
          <w:rFonts w:ascii="Courier New" w:hAnsi="Courier New"/>
          <w:sz w:val="18"/>
        </w:rPr>
        <w:t>pd.isnull</w:t>
      </w:r>
      <w:proofErr w:type="spellEnd"/>
      <w:r>
        <w:rPr>
          <w:rFonts w:ascii="Courier New" w:hAnsi="Courier New"/>
          <w:sz w:val="18"/>
        </w:rPr>
        <w:t>(row['Income']) else row['Income'], axis=1)</w:t>
      </w:r>
      <w:r>
        <w:rPr>
          <w:rFonts w:ascii="Courier New" w:hAnsi="Courier New"/>
          <w:sz w:val="18"/>
        </w:rPr>
        <w:br/>
      </w:r>
    </w:p>
    <w:p w14:paraId="3A512839" w14:textId="77777777" w:rsidR="00E1286A" w:rsidRDefault="00E1286A" w:rsidP="00E1286A">
      <w:pPr>
        <w:pStyle w:val="Heading2"/>
      </w:pPr>
      <w:r>
        <w:t>5. Outlier Treatment (IQR Capping)</w:t>
      </w:r>
    </w:p>
    <w:p w14:paraId="5680D910" w14:textId="77777777" w:rsidR="00E1286A" w:rsidRDefault="00E1286A" w:rsidP="00E1286A">
      <w:r>
        <w:rPr>
          <w:rFonts w:ascii="Courier New" w:hAnsi="Courier New"/>
          <w:sz w:val="18"/>
        </w:rPr>
        <w:br/>
        <w:t xml:space="preserve">def </w:t>
      </w:r>
      <w:proofErr w:type="spellStart"/>
      <w:r>
        <w:rPr>
          <w:rFonts w:ascii="Courier New" w:hAnsi="Courier New"/>
          <w:sz w:val="18"/>
        </w:rPr>
        <w:t>cap_outliers</w:t>
      </w:r>
      <w:proofErr w:type="spellEnd"/>
      <w:r>
        <w:rPr>
          <w:rFonts w:ascii="Courier New" w:hAnsi="Courier New"/>
          <w:sz w:val="18"/>
        </w:rPr>
        <w:t>(series):</w:t>
      </w:r>
      <w:r>
        <w:rPr>
          <w:rFonts w:ascii="Courier New" w:hAnsi="Courier New"/>
          <w:sz w:val="18"/>
        </w:rPr>
        <w:br/>
        <w:t xml:space="preserve">    Q1 = </w:t>
      </w:r>
      <w:proofErr w:type="spellStart"/>
      <w:r>
        <w:rPr>
          <w:rFonts w:ascii="Courier New" w:hAnsi="Courier New"/>
          <w:sz w:val="18"/>
        </w:rPr>
        <w:t>series.quantile</w:t>
      </w:r>
      <w:proofErr w:type="spellEnd"/>
      <w:r>
        <w:rPr>
          <w:rFonts w:ascii="Courier New" w:hAnsi="Courier New"/>
          <w:sz w:val="18"/>
        </w:rPr>
        <w:t>(0.25)</w:t>
      </w:r>
      <w:r>
        <w:rPr>
          <w:rFonts w:ascii="Courier New" w:hAnsi="Courier New"/>
          <w:sz w:val="18"/>
        </w:rPr>
        <w:br/>
        <w:t xml:space="preserve">    Q3 = </w:t>
      </w:r>
      <w:proofErr w:type="spellStart"/>
      <w:r>
        <w:rPr>
          <w:rFonts w:ascii="Courier New" w:hAnsi="Courier New"/>
          <w:sz w:val="18"/>
        </w:rPr>
        <w:t>series.quantile</w:t>
      </w:r>
      <w:proofErr w:type="spellEnd"/>
      <w:r>
        <w:rPr>
          <w:rFonts w:ascii="Courier New" w:hAnsi="Courier New"/>
          <w:sz w:val="18"/>
        </w:rPr>
        <w:t>(0.75)</w:t>
      </w:r>
      <w:r>
        <w:rPr>
          <w:rFonts w:ascii="Courier New" w:hAnsi="Courier New"/>
          <w:sz w:val="18"/>
        </w:rPr>
        <w:br/>
        <w:t xml:space="preserve">    IQR = Q3 - Q1</w:t>
      </w:r>
      <w:r>
        <w:rPr>
          <w:rFonts w:ascii="Courier New" w:hAnsi="Courier New"/>
          <w:sz w:val="18"/>
        </w:rPr>
        <w:br/>
        <w:t xml:space="preserve">    lower = Q1 - 1.5 * IQR</w:t>
      </w:r>
      <w:r>
        <w:rPr>
          <w:rFonts w:ascii="Courier New" w:hAnsi="Courier New"/>
          <w:sz w:val="18"/>
        </w:rPr>
        <w:br/>
        <w:t xml:space="preserve">    upper = Q3 + 1.5 * IQR</w:t>
      </w:r>
      <w:r>
        <w:rPr>
          <w:rFonts w:ascii="Courier New" w:hAnsi="Courier New"/>
          <w:sz w:val="18"/>
        </w:rPr>
        <w:br/>
        <w:t xml:space="preserve">    return </w:t>
      </w:r>
      <w:proofErr w:type="spellStart"/>
      <w:r>
        <w:rPr>
          <w:rFonts w:ascii="Courier New" w:hAnsi="Courier New"/>
          <w:sz w:val="18"/>
        </w:rPr>
        <w:t>series.clip</w:t>
      </w:r>
      <w:proofErr w:type="spellEnd"/>
      <w:r>
        <w:rPr>
          <w:rFonts w:ascii="Courier New" w:hAnsi="Courier New"/>
          <w:sz w:val="18"/>
        </w:rPr>
        <w:t>(lower, upper)</w:t>
      </w:r>
      <w:r>
        <w:rPr>
          <w:rFonts w:ascii="Courier New" w:hAnsi="Courier New"/>
          <w:sz w:val="18"/>
        </w:rPr>
        <w:br/>
      </w:r>
      <w:r>
        <w:rPr>
          <w:rFonts w:ascii="Courier New" w:hAnsi="Courier New"/>
          <w:sz w:val="18"/>
        </w:rPr>
        <w:br/>
        <w:t>for col in ['Income', 'Age', '</w:t>
      </w:r>
      <w:proofErr w:type="spellStart"/>
      <w:r>
        <w:rPr>
          <w:rFonts w:ascii="Courier New" w:hAnsi="Courier New"/>
          <w:sz w:val="18"/>
        </w:rPr>
        <w:t>Total_Spending</w:t>
      </w:r>
      <w:proofErr w:type="spellEnd"/>
      <w:r>
        <w:rPr>
          <w:rFonts w:ascii="Courier New" w:hAnsi="Courier New"/>
          <w:sz w:val="18"/>
        </w:rPr>
        <w:t>', '</w:t>
      </w:r>
      <w:proofErr w:type="spellStart"/>
      <w:r>
        <w:rPr>
          <w:rFonts w:ascii="Courier New" w:hAnsi="Courier New"/>
          <w:sz w:val="18"/>
        </w:rPr>
        <w:t>Total_Purchases</w:t>
      </w:r>
      <w:proofErr w:type="spellEnd"/>
      <w:r>
        <w:rPr>
          <w:rFonts w:ascii="Courier New" w:hAnsi="Courier New"/>
          <w:sz w:val="18"/>
        </w:rPr>
        <w:t>']:</w:t>
      </w:r>
      <w:r>
        <w:rPr>
          <w:rFonts w:ascii="Courier New" w:hAnsi="Courier New"/>
          <w:sz w:val="18"/>
        </w:rPr>
        <w:br/>
      </w:r>
      <w:r>
        <w:rPr>
          <w:rFonts w:ascii="Courier New" w:hAnsi="Courier New"/>
          <w:sz w:val="18"/>
        </w:rPr>
        <w:lastRenderedPageBreak/>
        <w:t xml:space="preserve">    </w:t>
      </w:r>
      <w:proofErr w:type="spellStart"/>
      <w:r>
        <w:rPr>
          <w:rFonts w:ascii="Courier New" w:hAnsi="Courier New"/>
          <w:sz w:val="18"/>
        </w:rPr>
        <w:t>df</w:t>
      </w:r>
      <w:proofErr w:type="spellEnd"/>
      <w:r>
        <w:rPr>
          <w:rFonts w:ascii="Courier New" w:hAnsi="Courier New"/>
          <w:sz w:val="18"/>
        </w:rPr>
        <w:t xml:space="preserve">[col] = </w:t>
      </w:r>
      <w:proofErr w:type="spellStart"/>
      <w:r>
        <w:rPr>
          <w:rFonts w:ascii="Courier New" w:hAnsi="Courier New"/>
          <w:sz w:val="18"/>
        </w:rPr>
        <w:t>cap_outliers</w:t>
      </w:r>
      <w:proofErr w:type="spellEnd"/>
      <w:r>
        <w:rPr>
          <w:rFonts w:ascii="Courier New" w:hAnsi="Courier New"/>
          <w:sz w:val="18"/>
        </w:rPr>
        <w:t>(</w:t>
      </w:r>
      <w:proofErr w:type="spellStart"/>
      <w:r>
        <w:rPr>
          <w:rFonts w:ascii="Courier New" w:hAnsi="Courier New"/>
          <w:sz w:val="18"/>
        </w:rPr>
        <w:t>df</w:t>
      </w:r>
      <w:proofErr w:type="spellEnd"/>
      <w:r>
        <w:rPr>
          <w:rFonts w:ascii="Courier New" w:hAnsi="Courier New"/>
          <w:sz w:val="18"/>
        </w:rPr>
        <w:t>[col])</w:t>
      </w:r>
      <w:r>
        <w:rPr>
          <w:rFonts w:ascii="Courier New" w:hAnsi="Courier New"/>
          <w:sz w:val="18"/>
        </w:rPr>
        <w:br/>
      </w:r>
    </w:p>
    <w:p w14:paraId="28142A28" w14:textId="77777777" w:rsidR="00E1286A" w:rsidRDefault="00E1286A" w:rsidP="00E1286A">
      <w:pPr>
        <w:pStyle w:val="Heading2"/>
      </w:pPr>
      <w:r>
        <w:t>6. Encoding Categorical Variables</w:t>
      </w:r>
    </w:p>
    <w:p w14:paraId="28A2173A" w14:textId="77777777" w:rsidR="00E1286A" w:rsidRDefault="00E1286A" w:rsidP="00E1286A">
      <w:r>
        <w:rPr>
          <w:rFonts w:ascii="Courier New" w:hAnsi="Courier New"/>
          <w:sz w:val="18"/>
        </w:rPr>
        <w:br/>
        <w:t xml:space="preserve">from </w:t>
      </w:r>
      <w:proofErr w:type="spellStart"/>
      <w:r>
        <w:rPr>
          <w:rFonts w:ascii="Courier New" w:hAnsi="Courier New"/>
          <w:sz w:val="18"/>
        </w:rPr>
        <w:t>sklearn.preprocessing</w:t>
      </w:r>
      <w:proofErr w:type="spellEnd"/>
      <w:r>
        <w:rPr>
          <w:rFonts w:ascii="Courier New" w:hAnsi="Courier New"/>
          <w:sz w:val="18"/>
        </w:rPr>
        <w:t xml:space="preserve"> import </w:t>
      </w:r>
      <w:proofErr w:type="spellStart"/>
      <w:r>
        <w:rPr>
          <w:rFonts w:ascii="Courier New" w:hAnsi="Courier New"/>
          <w:sz w:val="18"/>
        </w:rPr>
        <w:t>OrdinalEncoder</w:t>
      </w:r>
      <w:proofErr w:type="spellEnd"/>
      <w:r>
        <w:rPr>
          <w:rFonts w:ascii="Courier New" w:hAnsi="Courier New"/>
          <w:sz w:val="18"/>
        </w:rPr>
        <w:br/>
      </w:r>
      <w:proofErr w:type="spellStart"/>
      <w:r>
        <w:rPr>
          <w:rFonts w:ascii="Courier New" w:hAnsi="Courier New"/>
          <w:sz w:val="18"/>
        </w:rPr>
        <w:t>edu_order</w:t>
      </w:r>
      <w:proofErr w:type="spellEnd"/>
      <w:r>
        <w:rPr>
          <w:rFonts w:ascii="Courier New" w:hAnsi="Courier New"/>
          <w:sz w:val="18"/>
        </w:rPr>
        <w:t xml:space="preserve"> = [['Basic', '2n Cycle', 'Graduation', 'Master', 'PhD']]</w:t>
      </w:r>
      <w:r>
        <w:rPr>
          <w:rFonts w:ascii="Courier New" w:hAnsi="Courier New"/>
          <w:sz w:val="18"/>
        </w:rPr>
        <w:br/>
      </w:r>
      <w:proofErr w:type="spellStart"/>
      <w:r>
        <w:rPr>
          <w:rFonts w:ascii="Courier New" w:hAnsi="Courier New"/>
          <w:sz w:val="18"/>
        </w:rPr>
        <w:t>df</w:t>
      </w:r>
      <w:proofErr w:type="spellEnd"/>
      <w:r>
        <w:rPr>
          <w:rFonts w:ascii="Courier New" w:hAnsi="Courier New"/>
          <w:sz w:val="18"/>
        </w:rPr>
        <w:t>['</w:t>
      </w:r>
      <w:proofErr w:type="spellStart"/>
      <w:r>
        <w:rPr>
          <w:rFonts w:ascii="Courier New" w:hAnsi="Courier New"/>
          <w:sz w:val="18"/>
        </w:rPr>
        <w:t>Education_Encoded</w:t>
      </w:r>
      <w:proofErr w:type="spellEnd"/>
      <w:r>
        <w:rPr>
          <w:rFonts w:ascii="Courier New" w:hAnsi="Courier New"/>
          <w:sz w:val="18"/>
        </w:rPr>
        <w:t>'] = OrdinalEncoder(categories=edu_order).fit_transform(df[['Education']])</w:t>
      </w:r>
      <w:r>
        <w:rPr>
          <w:rFonts w:ascii="Courier New" w:hAnsi="Courier New"/>
          <w:sz w:val="18"/>
        </w:rPr>
        <w:br/>
      </w:r>
      <w:proofErr w:type="spellStart"/>
      <w:r>
        <w:rPr>
          <w:rFonts w:ascii="Courier New" w:hAnsi="Courier New"/>
          <w:sz w:val="18"/>
        </w:rPr>
        <w:t>df</w:t>
      </w:r>
      <w:proofErr w:type="spellEnd"/>
      <w:r>
        <w:rPr>
          <w:rFonts w:ascii="Courier New" w:hAnsi="Courier New"/>
          <w:sz w:val="18"/>
        </w:rPr>
        <w:t xml:space="preserve"> = </w:t>
      </w:r>
      <w:proofErr w:type="spellStart"/>
      <w:r>
        <w:rPr>
          <w:rFonts w:ascii="Courier New" w:hAnsi="Courier New"/>
          <w:sz w:val="18"/>
        </w:rPr>
        <w:t>pd.get_dummies</w:t>
      </w:r>
      <w:proofErr w:type="spellEnd"/>
      <w:r>
        <w:rPr>
          <w:rFonts w:ascii="Courier New" w:hAnsi="Courier New"/>
          <w:sz w:val="18"/>
        </w:rPr>
        <w:t>(</w:t>
      </w:r>
      <w:proofErr w:type="spellStart"/>
      <w:r>
        <w:rPr>
          <w:rFonts w:ascii="Courier New" w:hAnsi="Courier New"/>
          <w:sz w:val="18"/>
        </w:rPr>
        <w:t>df</w:t>
      </w:r>
      <w:proofErr w:type="spellEnd"/>
      <w:r>
        <w:rPr>
          <w:rFonts w:ascii="Courier New" w:hAnsi="Courier New"/>
          <w:sz w:val="18"/>
        </w:rPr>
        <w:t>, columns=['</w:t>
      </w:r>
      <w:proofErr w:type="spellStart"/>
      <w:r>
        <w:rPr>
          <w:rFonts w:ascii="Courier New" w:hAnsi="Courier New"/>
          <w:sz w:val="18"/>
        </w:rPr>
        <w:t>Marital_Status</w:t>
      </w:r>
      <w:proofErr w:type="spellEnd"/>
      <w:r>
        <w:rPr>
          <w:rFonts w:ascii="Courier New" w:hAnsi="Courier New"/>
          <w:sz w:val="18"/>
        </w:rPr>
        <w:t xml:space="preserve">', 'Country'], </w:t>
      </w:r>
      <w:proofErr w:type="spellStart"/>
      <w:r>
        <w:rPr>
          <w:rFonts w:ascii="Courier New" w:hAnsi="Courier New"/>
          <w:sz w:val="18"/>
        </w:rPr>
        <w:t>drop_first</w:t>
      </w:r>
      <w:proofErr w:type="spellEnd"/>
      <w:r>
        <w:rPr>
          <w:rFonts w:ascii="Courier New" w:hAnsi="Courier New"/>
          <w:sz w:val="18"/>
        </w:rPr>
        <w:t>=True)</w:t>
      </w:r>
      <w:r>
        <w:rPr>
          <w:rFonts w:ascii="Courier New" w:hAnsi="Courier New"/>
          <w:sz w:val="18"/>
        </w:rPr>
        <w:br/>
      </w:r>
      <w:proofErr w:type="spellStart"/>
      <w:r>
        <w:rPr>
          <w:rFonts w:ascii="Courier New" w:hAnsi="Courier New"/>
          <w:sz w:val="18"/>
        </w:rPr>
        <w:t>df.drop</w:t>
      </w:r>
      <w:proofErr w:type="spellEnd"/>
      <w:r>
        <w:rPr>
          <w:rFonts w:ascii="Courier New" w:hAnsi="Courier New"/>
          <w:sz w:val="18"/>
        </w:rPr>
        <w:t xml:space="preserve">(columns=['Education'], </w:t>
      </w:r>
      <w:proofErr w:type="spellStart"/>
      <w:r>
        <w:rPr>
          <w:rFonts w:ascii="Courier New" w:hAnsi="Courier New"/>
          <w:sz w:val="18"/>
        </w:rPr>
        <w:t>inplace</w:t>
      </w:r>
      <w:proofErr w:type="spellEnd"/>
      <w:r>
        <w:rPr>
          <w:rFonts w:ascii="Courier New" w:hAnsi="Courier New"/>
          <w:sz w:val="18"/>
        </w:rPr>
        <w:t>=True)</w:t>
      </w:r>
      <w:r>
        <w:rPr>
          <w:rFonts w:ascii="Courier New" w:hAnsi="Courier New"/>
          <w:sz w:val="18"/>
        </w:rPr>
        <w:br/>
      </w:r>
    </w:p>
    <w:p w14:paraId="6D61C59D" w14:textId="77777777" w:rsidR="00E1286A" w:rsidRDefault="00E1286A" w:rsidP="00E1286A">
      <w:pPr>
        <w:pStyle w:val="Heading2"/>
      </w:pPr>
      <w:r>
        <w:t>7. Correlation Heatmap</w:t>
      </w:r>
    </w:p>
    <w:p w14:paraId="5AE7050E" w14:textId="77777777" w:rsidR="00E1286A" w:rsidRDefault="00E1286A" w:rsidP="00E1286A">
      <w:r>
        <w:rPr>
          <w:rFonts w:ascii="Courier New" w:hAnsi="Courier New"/>
          <w:sz w:val="18"/>
        </w:rPr>
        <w:br/>
        <w:t xml:space="preserve">import seaborn as </w:t>
      </w:r>
      <w:proofErr w:type="spellStart"/>
      <w:r>
        <w:rPr>
          <w:rFonts w:ascii="Courier New" w:hAnsi="Courier New"/>
          <w:sz w:val="18"/>
        </w:rPr>
        <w:t>sns</w:t>
      </w:r>
      <w:proofErr w:type="spellEnd"/>
      <w:r>
        <w:rPr>
          <w:rFonts w:ascii="Courier New" w:hAnsi="Courier New"/>
          <w:sz w:val="18"/>
        </w:rPr>
        <w:br/>
        <w:t xml:space="preserve">import </w:t>
      </w:r>
      <w:proofErr w:type="spellStart"/>
      <w:proofErr w:type="gramStart"/>
      <w:r>
        <w:rPr>
          <w:rFonts w:ascii="Courier New" w:hAnsi="Courier New"/>
          <w:sz w:val="18"/>
        </w:rPr>
        <w:t>matplotlib.pyplot</w:t>
      </w:r>
      <w:proofErr w:type="spellEnd"/>
      <w:proofErr w:type="gramEnd"/>
      <w:r>
        <w:rPr>
          <w:rFonts w:ascii="Courier New" w:hAnsi="Courier New"/>
          <w:sz w:val="18"/>
        </w:rPr>
        <w:t xml:space="preserve"> as </w:t>
      </w:r>
      <w:proofErr w:type="spellStart"/>
      <w:r>
        <w:rPr>
          <w:rFonts w:ascii="Courier New" w:hAnsi="Courier New"/>
          <w:sz w:val="18"/>
        </w:rPr>
        <w:t>plt</w:t>
      </w:r>
      <w:proofErr w:type="spellEnd"/>
      <w:r>
        <w:rPr>
          <w:rFonts w:ascii="Courier New" w:hAnsi="Courier New"/>
          <w:sz w:val="18"/>
        </w:rPr>
        <w:br/>
      </w:r>
      <w:r>
        <w:rPr>
          <w:rFonts w:ascii="Courier New" w:hAnsi="Courier New"/>
          <w:sz w:val="18"/>
        </w:rPr>
        <w:br/>
      </w:r>
      <w:proofErr w:type="spellStart"/>
      <w:r>
        <w:rPr>
          <w:rFonts w:ascii="Courier New" w:hAnsi="Courier New"/>
          <w:sz w:val="18"/>
        </w:rPr>
        <w:t>plt.figure</w:t>
      </w:r>
      <w:proofErr w:type="spellEnd"/>
      <w:r>
        <w:rPr>
          <w:rFonts w:ascii="Courier New" w:hAnsi="Courier New"/>
          <w:sz w:val="18"/>
        </w:rPr>
        <w:t>(</w:t>
      </w:r>
      <w:proofErr w:type="spellStart"/>
      <w:r>
        <w:rPr>
          <w:rFonts w:ascii="Courier New" w:hAnsi="Courier New"/>
          <w:sz w:val="18"/>
        </w:rPr>
        <w:t>figsize</w:t>
      </w:r>
      <w:proofErr w:type="spellEnd"/>
      <w:r>
        <w:rPr>
          <w:rFonts w:ascii="Courier New" w:hAnsi="Courier New"/>
          <w:sz w:val="18"/>
        </w:rPr>
        <w:t>=(16,12))</w:t>
      </w:r>
      <w:r>
        <w:rPr>
          <w:rFonts w:ascii="Courier New" w:hAnsi="Courier New"/>
          <w:sz w:val="18"/>
        </w:rPr>
        <w:br/>
      </w:r>
      <w:proofErr w:type="spellStart"/>
      <w:r>
        <w:rPr>
          <w:rFonts w:ascii="Courier New" w:hAnsi="Courier New"/>
          <w:sz w:val="18"/>
        </w:rPr>
        <w:t>sns.heatmap</w:t>
      </w:r>
      <w:proofErr w:type="spellEnd"/>
      <w:r>
        <w:rPr>
          <w:rFonts w:ascii="Courier New" w:hAnsi="Courier New"/>
          <w:sz w:val="18"/>
        </w:rPr>
        <w:t>(</w:t>
      </w:r>
      <w:proofErr w:type="spellStart"/>
      <w:r>
        <w:rPr>
          <w:rFonts w:ascii="Courier New" w:hAnsi="Courier New"/>
          <w:sz w:val="18"/>
        </w:rPr>
        <w:t>df.corr</w:t>
      </w:r>
      <w:proofErr w:type="spellEnd"/>
      <w:r>
        <w:rPr>
          <w:rFonts w:ascii="Courier New" w:hAnsi="Courier New"/>
          <w:sz w:val="18"/>
        </w:rPr>
        <w:t>(</w:t>
      </w:r>
      <w:proofErr w:type="spellStart"/>
      <w:r>
        <w:rPr>
          <w:rFonts w:ascii="Courier New" w:hAnsi="Courier New"/>
          <w:sz w:val="18"/>
        </w:rPr>
        <w:t>numeric_only</w:t>
      </w:r>
      <w:proofErr w:type="spellEnd"/>
      <w:r>
        <w:rPr>
          <w:rFonts w:ascii="Courier New" w:hAnsi="Courier New"/>
          <w:sz w:val="18"/>
        </w:rPr>
        <w:t xml:space="preserve">=True), </w:t>
      </w:r>
      <w:proofErr w:type="spellStart"/>
      <w:r>
        <w:rPr>
          <w:rFonts w:ascii="Courier New" w:hAnsi="Courier New"/>
          <w:sz w:val="18"/>
        </w:rPr>
        <w:t>cmap</w:t>
      </w:r>
      <w:proofErr w:type="spellEnd"/>
      <w:r>
        <w:rPr>
          <w:rFonts w:ascii="Courier New" w:hAnsi="Courier New"/>
          <w:sz w:val="18"/>
        </w:rPr>
        <w:t>='</w:t>
      </w:r>
      <w:proofErr w:type="spellStart"/>
      <w:r>
        <w:rPr>
          <w:rFonts w:ascii="Courier New" w:hAnsi="Courier New"/>
          <w:sz w:val="18"/>
        </w:rPr>
        <w:t>coolwarm</w:t>
      </w:r>
      <w:proofErr w:type="spellEnd"/>
      <w:r>
        <w:rPr>
          <w:rFonts w:ascii="Courier New" w:hAnsi="Courier New"/>
          <w:sz w:val="18"/>
        </w:rPr>
        <w:t>', linewidths=0.5)</w:t>
      </w:r>
      <w:r>
        <w:rPr>
          <w:rFonts w:ascii="Courier New" w:hAnsi="Courier New"/>
          <w:sz w:val="18"/>
        </w:rPr>
        <w:br/>
      </w:r>
      <w:proofErr w:type="spellStart"/>
      <w:r>
        <w:rPr>
          <w:rFonts w:ascii="Courier New" w:hAnsi="Courier New"/>
          <w:sz w:val="18"/>
        </w:rPr>
        <w:t>plt.title</w:t>
      </w:r>
      <w:proofErr w:type="spellEnd"/>
      <w:r>
        <w:rPr>
          <w:rFonts w:ascii="Courier New" w:hAnsi="Courier New"/>
          <w:sz w:val="18"/>
        </w:rPr>
        <w:t>('Correlation Heatmap')</w:t>
      </w:r>
      <w:r>
        <w:rPr>
          <w:rFonts w:ascii="Courier New" w:hAnsi="Courier New"/>
          <w:sz w:val="18"/>
        </w:rPr>
        <w:br/>
      </w:r>
      <w:proofErr w:type="spellStart"/>
      <w:r>
        <w:rPr>
          <w:rFonts w:ascii="Courier New" w:hAnsi="Courier New"/>
          <w:sz w:val="18"/>
        </w:rPr>
        <w:t>plt.show</w:t>
      </w:r>
      <w:proofErr w:type="spellEnd"/>
      <w:r>
        <w:rPr>
          <w:rFonts w:ascii="Courier New" w:hAnsi="Courier New"/>
          <w:sz w:val="18"/>
        </w:rPr>
        <w:t>()</w:t>
      </w:r>
      <w:r>
        <w:rPr>
          <w:rFonts w:ascii="Courier New" w:hAnsi="Courier New"/>
          <w:sz w:val="18"/>
        </w:rPr>
        <w:br/>
      </w:r>
    </w:p>
    <w:p w14:paraId="6BB9CF03" w14:textId="77777777" w:rsidR="00E1286A" w:rsidRDefault="00E1286A" w:rsidP="00E1286A">
      <w:pPr>
        <w:pStyle w:val="Heading2"/>
      </w:pPr>
      <w:r>
        <w:t>8. Hypothesis Testing</w:t>
      </w:r>
    </w:p>
    <w:p w14:paraId="524799A1" w14:textId="77777777" w:rsidR="00E1286A" w:rsidRDefault="00E1286A" w:rsidP="00E1286A">
      <w:r>
        <w:rPr>
          <w:rFonts w:ascii="Courier New" w:hAnsi="Courier New"/>
          <w:sz w:val="18"/>
        </w:rPr>
        <w:br/>
        <w:t xml:space="preserve">from </w:t>
      </w:r>
      <w:proofErr w:type="spellStart"/>
      <w:r>
        <w:rPr>
          <w:rFonts w:ascii="Courier New" w:hAnsi="Courier New"/>
          <w:sz w:val="18"/>
        </w:rPr>
        <w:t>scipy.stats</w:t>
      </w:r>
      <w:proofErr w:type="spellEnd"/>
      <w:r>
        <w:rPr>
          <w:rFonts w:ascii="Courier New" w:hAnsi="Courier New"/>
          <w:sz w:val="18"/>
        </w:rPr>
        <w:t xml:space="preserve"> import </w:t>
      </w:r>
      <w:proofErr w:type="spellStart"/>
      <w:r>
        <w:rPr>
          <w:rFonts w:ascii="Courier New" w:hAnsi="Courier New"/>
          <w:sz w:val="18"/>
        </w:rPr>
        <w:t>spearmanr</w:t>
      </w:r>
      <w:proofErr w:type="spellEnd"/>
      <w:r>
        <w:rPr>
          <w:rFonts w:ascii="Courier New" w:hAnsi="Courier New"/>
          <w:sz w:val="18"/>
        </w:rPr>
        <w:t xml:space="preserve">, </w:t>
      </w:r>
      <w:proofErr w:type="spellStart"/>
      <w:r>
        <w:rPr>
          <w:rFonts w:ascii="Courier New" w:hAnsi="Courier New"/>
          <w:sz w:val="18"/>
        </w:rPr>
        <w:t>ttest_ind</w:t>
      </w:r>
      <w:proofErr w:type="spellEnd"/>
      <w:r>
        <w:rPr>
          <w:rFonts w:ascii="Courier New" w:hAnsi="Courier New"/>
          <w:sz w:val="18"/>
        </w:rPr>
        <w:br/>
      </w:r>
      <w:r>
        <w:rPr>
          <w:rFonts w:ascii="Courier New" w:hAnsi="Courier New"/>
          <w:sz w:val="18"/>
        </w:rPr>
        <w:br/>
        <w:t># Hypothesis 1</w:t>
      </w:r>
      <w:r>
        <w:rPr>
          <w:rFonts w:ascii="Courier New" w:hAnsi="Courier New"/>
          <w:sz w:val="18"/>
        </w:rPr>
        <w:br/>
      </w:r>
      <w:proofErr w:type="spellStart"/>
      <w:r>
        <w:rPr>
          <w:rFonts w:ascii="Courier New" w:hAnsi="Courier New"/>
          <w:sz w:val="18"/>
        </w:rPr>
        <w:t>spearmanr</w:t>
      </w:r>
      <w:proofErr w:type="spellEnd"/>
      <w:r>
        <w:rPr>
          <w:rFonts w:ascii="Courier New" w:hAnsi="Courier New"/>
          <w:sz w:val="18"/>
        </w:rPr>
        <w:t>(</w:t>
      </w:r>
      <w:proofErr w:type="spellStart"/>
      <w:r>
        <w:rPr>
          <w:rFonts w:ascii="Courier New" w:hAnsi="Courier New"/>
          <w:sz w:val="18"/>
        </w:rPr>
        <w:t>df</w:t>
      </w:r>
      <w:proofErr w:type="spellEnd"/>
      <w:r>
        <w:rPr>
          <w:rFonts w:ascii="Courier New" w:hAnsi="Courier New"/>
          <w:sz w:val="18"/>
        </w:rPr>
        <w:t xml:space="preserve">['Age'], </w:t>
      </w:r>
      <w:proofErr w:type="spellStart"/>
      <w:r>
        <w:rPr>
          <w:rFonts w:ascii="Courier New" w:hAnsi="Courier New"/>
          <w:sz w:val="18"/>
        </w:rPr>
        <w:t>df</w:t>
      </w:r>
      <w:proofErr w:type="spellEnd"/>
      <w:r>
        <w:rPr>
          <w:rFonts w:ascii="Courier New" w:hAnsi="Courier New"/>
          <w:sz w:val="18"/>
        </w:rPr>
        <w:t>['</w:t>
      </w:r>
      <w:proofErr w:type="spellStart"/>
      <w:r>
        <w:rPr>
          <w:rFonts w:ascii="Courier New" w:hAnsi="Courier New"/>
          <w:sz w:val="18"/>
        </w:rPr>
        <w:t>NumStorePurchases</w:t>
      </w:r>
      <w:proofErr w:type="spellEnd"/>
      <w:r>
        <w:rPr>
          <w:rFonts w:ascii="Courier New" w:hAnsi="Courier New"/>
          <w:sz w:val="18"/>
        </w:rPr>
        <w:t>'])</w:t>
      </w:r>
      <w:r>
        <w:rPr>
          <w:rFonts w:ascii="Courier New" w:hAnsi="Courier New"/>
          <w:sz w:val="18"/>
        </w:rPr>
        <w:br/>
      </w:r>
      <w:r>
        <w:rPr>
          <w:rFonts w:ascii="Courier New" w:hAnsi="Courier New"/>
          <w:sz w:val="18"/>
        </w:rPr>
        <w:br/>
        <w:t># Hypothesis 2</w:t>
      </w:r>
      <w:r>
        <w:rPr>
          <w:rFonts w:ascii="Courier New" w:hAnsi="Courier New"/>
          <w:sz w:val="18"/>
        </w:rPr>
        <w:br/>
      </w:r>
      <w:proofErr w:type="spellStart"/>
      <w:r>
        <w:rPr>
          <w:rFonts w:ascii="Courier New" w:hAnsi="Courier New"/>
          <w:sz w:val="18"/>
        </w:rPr>
        <w:t>spearmanr</w:t>
      </w:r>
      <w:proofErr w:type="spellEnd"/>
      <w:r>
        <w:rPr>
          <w:rFonts w:ascii="Courier New" w:hAnsi="Courier New"/>
          <w:sz w:val="18"/>
        </w:rPr>
        <w:t>(</w:t>
      </w:r>
      <w:proofErr w:type="spellStart"/>
      <w:r>
        <w:rPr>
          <w:rFonts w:ascii="Courier New" w:hAnsi="Courier New"/>
          <w:sz w:val="18"/>
        </w:rPr>
        <w:t>df</w:t>
      </w:r>
      <w:proofErr w:type="spellEnd"/>
      <w:r>
        <w:rPr>
          <w:rFonts w:ascii="Courier New" w:hAnsi="Courier New"/>
          <w:sz w:val="18"/>
        </w:rPr>
        <w:t>['</w:t>
      </w:r>
      <w:proofErr w:type="spellStart"/>
      <w:r>
        <w:rPr>
          <w:rFonts w:ascii="Courier New" w:hAnsi="Courier New"/>
          <w:sz w:val="18"/>
        </w:rPr>
        <w:t>Total_Children</w:t>
      </w:r>
      <w:proofErr w:type="spellEnd"/>
      <w:r>
        <w:rPr>
          <w:rFonts w:ascii="Courier New" w:hAnsi="Courier New"/>
          <w:sz w:val="18"/>
        </w:rPr>
        <w:t xml:space="preserve">'], </w:t>
      </w:r>
      <w:proofErr w:type="spellStart"/>
      <w:r>
        <w:rPr>
          <w:rFonts w:ascii="Courier New" w:hAnsi="Courier New"/>
          <w:sz w:val="18"/>
        </w:rPr>
        <w:t>df</w:t>
      </w:r>
      <w:proofErr w:type="spellEnd"/>
      <w:r>
        <w:rPr>
          <w:rFonts w:ascii="Courier New" w:hAnsi="Courier New"/>
          <w:sz w:val="18"/>
        </w:rPr>
        <w:t>['</w:t>
      </w:r>
      <w:proofErr w:type="spellStart"/>
      <w:r>
        <w:rPr>
          <w:rFonts w:ascii="Courier New" w:hAnsi="Courier New"/>
          <w:sz w:val="18"/>
        </w:rPr>
        <w:t>NumWebPurchases</w:t>
      </w:r>
      <w:proofErr w:type="spellEnd"/>
      <w:r>
        <w:rPr>
          <w:rFonts w:ascii="Courier New" w:hAnsi="Courier New"/>
          <w:sz w:val="18"/>
        </w:rPr>
        <w:t>'])</w:t>
      </w:r>
      <w:r>
        <w:rPr>
          <w:rFonts w:ascii="Courier New" w:hAnsi="Courier New"/>
          <w:sz w:val="18"/>
        </w:rPr>
        <w:br/>
      </w:r>
      <w:r>
        <w:rPr>
          <w:rFonts w:ascii="Courier New" w:hAnsi="Courier New"/>
          <w:sz w:val="18"/>
        </w:rPr>
        <w:br/>
        <w:t># Hypothesis 3</w:t>
      </w:r>
      <w:r>
        <w:rPr>
          <w:rFonts w:ascii="Courier New" w:hAnsi="Courier New"/>
          <w:sz w:val="18"/>
        </w:rPr>
        <w:br/>
      </w:r>
      <w:proofErr w:type="spellStart"/>
      <w:r>
        <w:rPr>
          <w:rFonts w:ascii="Courier New" w:hAnsi="Courier New"/>
          <w:sz w:val="18"/>
        </w:rPr>
        <w:t>spearmanr</w:t>
      </w:r>
      <w:proofErr w:type="spellEnd"/>
      <w:r>
        <w:rPr>
          <w:rFonts w:ascii="Courier New" w:hAnsi="Courier New"/>
          <w:sz w:val="18"/>
        </w:rPr>
        <w:t>(</w:t>
      </w:r>
      <w:proofErr w:type="spellStart"/>
      <w:r>
        <w:rPr>
          <w:rFonts w:ascii="Courier New" w:hAnsi="Courier New"/>
          <w:sz w:val="18"/>
        </w:rPr>
        <w:t>df</w:t>
      </w:r>
      <w:proofErr w:type="spellEnd"/>
      <w:r>
        <w:rPr>
          <w:rFonts w:ascii="Courier New" w:hAnsi="Courier New"/>
          <w:sz w:val="18"/>
        </w:rPr>
        <w:t>['</w:t>
      </w:r>
      <w:proofErr w:type="spellStart"/>
      <w:r>
        <w:rPr>
          <w:rFonts w:ascii="Courier New" w:hAnsi="Courier New"/>
          <w:sz w:val="18"/>
        </w:rPr>
        <w:t>NumWebPurchases</w:t>
      </w:r>
      <w:proofErr w:type="spellEnd"/>
      <w:r>
        <w:rPr>
          <w:rFonts w:ascii="Courier New" w:hAnsi="Courier New"/>
          <w:sz w:val="18"/>
        </w:rPr>
        <w:t xml:space="preserve">'], </w:t>
      </w:r>
      <w:proofErr w:type="spellStart"/>
      <w:r>
        <w:rPr>
          <w:rFonts w:ascii="Courier New" w:hAnsi="Courier New"/>
          <w:sz w:val="18"/>
        </w:rPr>
        <w:t>df</w:t>
      </w:r>
      <w:proofErr w:type="spellEnd"/>
      <w:r>
        <w:rPr>
          <w:rFonts w:ascii="Courier New" w:hAnsi="Courier New"/>
          <w:sz w:val="18"/>
        </w:rPr>
        <w:t>['</w:t>
      </w:r>
      <w:proofErr w:type="spellStart"/>
      <w:r>
        <w:rPr>
          <w:rFonts w:ascii="Courier New" w:hAnsi="Courier New"/>
          <w:sz w:val="18"/>
        </w:rPr>
        <w:t>NumStorePurchases</w:t>
      </w:r>
      <w:proofErr w:type="spellEnd"/>
      <w:r>
        <w:rPr>
          <w:rFonts w:ascii="Courier New" w:hAnsi="Courier New"/>
          <w:sz w:val="18"/>
        </w:rPr>
        <w:t>'])</w:t>
      </w:r>
      <w:r>
        <w:rPr>
          <w:rFonts w:ascii="Courier New" w:hAnsi="Courier New"/>
          <w:sz w:val="18"/>
        </w:rPr>
        <w:br/>
      </w:r>
      <w:proofErr w:type="spellStart"/>
      <w:r>
        <w:rPr>
          <w:rFonts w:ascii="Courier New" w:hAnsi="Courier New"/>
          <w:sz w:val="18"/>
        </w:rPr>
        <w:t>spearmanr</w:t>
      </w:r>
      <w:proofErr w:type="spellEnd"/>
      <w:r>
        <w:rPr>
          <w:rFonts w:ascii="Courier New" w:hAnsi="Courier New"/>
          <w:sz w:val="18"/>
        </w:rPr>
        <w:t>(</w:t>
      </w:r>
      <w:proofErr w:type="spellStart"/>
      <w:r>
        <w:rPr>
          <w:rFonts w:ascii="Courier New" w:hAnsi="Courier New"/>
          <w:sz w:val="18"/>
        </w:rPr>
        <w:t>df</w:t>
      </w:r>
      <w:proofErr w:type="spellEnd"/>
      <w:r>
        <w:rPr>
          <w:rFonts w:ascii="Courier New" w:hAnsi="Courier New"/>
          <w:sz w:val="18"/>
        </w:rPr>
        <w:t>['</w:t>
      </w:r>
      <w:proofErr w:type="spellStart"/>
      <w:r>
        <w:rPr>
          <w:rFonts w:ascii="Courier New" w:hAnsi="Courier New"/>
          <w:sz w:val="18"/>
        </w:rPr>
        <w:t>NumCatalogPurchases</w:t>
      </w:r>
      <w:proofErr w:type="spellEnd"/>
      <w:r>
        <w:rPr>
          <w:rFonts w:ascii="Courier New" w:hAnsi="Courier New"/>
          <w:sz w:val="18"/>
        </w:rPr>
        <w:t xml:space="preserve">'], </w:t>
      </w:r>
      <w:proofErr w:type="spellStart"/>
      <w:r>
        <w:rPr>
          <w:rFonts w:ascii="Courier New" w:hAnsi="Courier New"/>
          <w:sz w:val="18"/>
        </w:rPr>
        <w:t>df</w:t>
      </w:r>
      <w:proofErr w:type="spellEnd"/>
      <w:r>
        <w:rPr>
          <w:rFonts w:ascii="Courier New" w:hAnsi="Courier New"/>
          <w:sz w:val="18"/>
        </w:rPr>
        <w:t>['</w:t>
      </w:r>
      <w:proofErr w:type="spellStart"/>
      <w:r>
        <w:rPr>
          <w:rFonts w:ascii="Courier New" w:hAnsi="Courier New"/>
          <w:sz w:val="18"/>
        </w:rPr>
        <w:t>NumStorePurchases</w:t>
      </w:r>
      <w:proofErr w:type="spellEnd"/>
      <w:r>
        <w:rPr>
          <w:rFonts w:ascii="Courier New" w:hAnsi="Courier New"/>
          <w:sz w:val="18"/>
        </w:rPr>
        <w:t>'])</w:t>
      </w:r>
      <w:r>
        <w:rPr>
          <w:rFonts w:ascii="Courier New" w:hAnsi="Courier New"/>
          <w:sz w:val="18"/>
        </w:rPr>
        <w:br/>
      </w:r>
      <w:r>
        <w:rPr>
          <w:rFonts w:ascii="Courier New" w:hAnsi="Courier New"/>
          <w:sz w:val="18"/>
        </w:rPr>
        <w:br/>
        <w:t># Hypothesis 4</w:t>
      </w:r>
      <w:r>
        <w:rPr>
          <w:rFonts w:ascii="Courier New" w:hAnsi="Courier New"/>
          <w:sz w:val="18"/>
        </w:rPr>
        <w:br/>
        <w:t xml:space="preserve">us = </w:t>
      </w:r>
      <w:proofErr w:type="spellStart"/>
      <w:r>
        <w:rPr>
          <w:rFonts w:ascii="Courier New" w:hAnsi="Courier New"/>
          <w:sz w:val="18"/>
        </w:rPr>
        <w:t>df</w:t>
      </w:r>
      <w:proofErr w:type="spellEnd"/>
      <w:r>
        <w:rPr>
          <w:rFonts w:ascii="Courier New" w:hAnsi="Courier New"/>
          <w:sz w:val="18"/>
        </w:rPr>
        <w:t>[</w:t>
      </w:r>
      <w:proofErr w:type="spellStart"/>
      <w:r>
        <w:rPr>
          <w:rFonts w:ascii="Courier New" w:hAnsi="Courier New"/>
          <w:sz w:val="18"/>
        </w:rPr>
        <w:t>df</w:t>
      </w:r>
      <w:proofErr w:type="spellEnd"/>
      <w:r>
        <w:rPr>
          <w:rFonts w:ascii="Courier New" w:hAnsi="Courier New"/>
          <w:sz w:val="18"/>
        </w:rPr>
        <w:t>['</w:t>
      </w:r>
      <w:proofErr w:type="spellStart"/>
      <w:r>
        <w:rPr>
          <w:rFonts w:ascii="Courier New" w:hAnsi="Courier New"/>
          <w:sz w:val="18"/>
        </w:rPr>
        <w:t>Country_US</w:t>
      </w:r>
      <w:proofErr w:type="spellEnd"/>
      <w:r>
        <w:rPr>
          <w:rFonts w:ascii="Courier New" w:hAnsi="Courier New"/>
          <w:sz w:val="18"/>
        </w:rPr>
        <w:t>'] == 1]['</w:t>
      </w:r>
      <w:proofErr w:type="spellStart"/>
      <w:r>
        <w:rPr>
          <w:rFonts w:ascii="Courier New" w:hAnsi="Courier New"/>
          <w:sz w:val="18"/>
        </w:rPr>
        <w:t>Total_Purchases</w:t>
      </w:r>
      <w:proofErr w:type="spellEnd"/>
      <w:r>
        <w:rPr>
          <w:rFonts w:ascii="Courier New" w:hAnsi="Courier New"/>
          <w:sz w:val="18"/>
        </w:rPr>
        <w:t>']</w:t>
      </w:r>
      <w:r>
        <w:rPr>
          <w:rFonts w:ascii="Courier New" w:hAnsi="Courier New"/>
          <w:sz w:val="18"/>
        </w:rPr>
        <w:br/>
      </w:r>
      <w:proofErr w:type="spellStart"/>
      <w:r>
        <w:rPr>
          <w:rFonts w:ascii="Courier New" w:hAnsi="Courier New"/>
          <w:sz w:val="18"/>
        </w:rPr>
        <w:t>non_us</w:t>
      </w:r>
      <w:proofErr w:type="spellEnd"/>
      <w:r>
        <w:rPr>
          <w:rFonts w:ascii="Courier New" w:hAnsi="Courier New"/>
          <w:sz w:val="18"/>
        </w:rPr>
        <w:t xml:space="preserve"> = </w:t>
      </w:r>
      <w:proofErr w:type="spellStart"/>
      <w:r>
        <w:rPr>
          <w:rFonts w:ascii="Courier New" w:hAnsi="Courier New"/>
          <w:sz w:val="18"/>
        </w:rPr>
        <w:t>df</w:t>
      </w:r>
      <w:proofErr w:type="spellEnd"/>
      <w:r>
        <w:rPr>
          <w:rFonts w:ascii="Courier New" w:hAnsi="Courier New"/>
          <w:sz w:val="18"/>
        </w:rPr>
        <w:t>[</w:t>
      </w:r>
      <w:proofErr w:type="spellStart"/>
      <w:r>
        <w:rPr>
          <w:rFonts w:ascii="Courier New" w:hAnsi="Courier New"/>
          <w:sz w:val="18"/>
        </w:rPr>
        <w:t>df</w:t>
      </w:r>
      <w:proofErr w:type="spellEnd"/>
      <w:r>
        <w:rPr>
          <w:rFonts w:ascii="Courier New" w:hAnsi="Courier New"/>
          <w:sz w:val="18"/>
        </w:rPr>
        <w:t>['</w:t>
      </w:r>
      <w:proofErr w:type="spellStart"/>
      <w:r>
        <w:rPr>
          <w:rFonts w:ascii="Courier New" w:hAnsi="Courier New"/>
          <w:sz w:val="18"/>
        </w:rPr>
        <w:t>Country_US</w:t>
      </w:r>
      <w:proofErr w:type="spellEnd"/>
      <w:r>
        <w:rPr>
          <w:rFonts w:ascii="Courier New" w:hAnsi="Courier New"/>
          <w:sz w:val="18"/>
        </w:rPr>
        <w:t>'] == 0]['</w:t>
      </w:r>
      <w:proofErr w:type="spellStart"/>
      <w:r>
        <w:rPr>
          <w:rFonts w:ascii="Courier New" w:hAnsi="Courier New"/>
          <w:sz w:val="18"/>
        </w:rPr>
        <w:t>Total_Purchases</w:t>
      </w:r>
      <w:proofErr w:type="spellEnd"/>
      <w:r>
        <w:rPr>
          <w:rFonts w:ascii="Courier New" w:hAnsi="Courier New"/>
          <w:sz w:val="18"/>
        </w:rPr>
        <w:t>']</w:t>
      </w:r>
      <w:r>
        <w:rPr>
          <w:rFonts w:ascii="Courier New" w:hAnsi="Courier New"/>
          <w:sz w:val="18"/>
        </w:rPr>
        <w:br/>
      </w:r>
      <w:proofErr w:type="spellStart"/>
      <w:r>
        <w:rPr>
          <w:rFonts w:ascii="Courier New" w:hAnsi="Courier New"/>
          <w:sz w:val="18"/>
        </w:rPr>
        <w:t>ttest_ind</w:t>
      </w:r>
      <w:proofErr w:type="spellEnd"/>
      <w:r>
        <w:rPr>
          <w:rFonts w:ascii="Courier New" w:hAnsi="Courier New"/>
          <w:sz w:val="18"/>
        </w:rPr>
        <w:t xml:space="preserve">(us, </w:t>
      </w:r>
      <w:proofErr w:type="spellStart"/>
      <w:r>
        <w:rPr>
          <w:rFonts w:ascii="Courier New" w:hAnsi="Courier New"/>
          <w:sz w:val="18"/>
        </w:rPr>
        <w:t>non_us</w:t>
      </w:r>
      <w:proofErr w:type="spellEnd"/>
      <w:r>
        <w:rPr>
          <w:rFonts w:ascii="Courier New" w:hAnsi="Courier New"/>
          <w:sz w:val="18"/>
        </w:rPr>
        <w:t xml:space="preserve">, </w:t>
      </w:r>
      <w:proofErr w:type="spellStart"/>
      <w:r>
        <w:rPr>
          <w:rFonts w:ascii="Courier New" w:hAnsi="Courier New"/>
          <w:sz w:val="18"/>
        </w:rPr>
        <w:t>equal_var</w:t>
      </w:r>
      <w:proofErr w:type="spellEnd"/>
      <w:r>
        <w:rPr>
          <w:rFonts w:ascii="Courier New" w:hAnsi="Courier New"/>
          <w:sz w:val="18"/>
        </w:rPr>
        <w:t>=False)</w:t>
      </w:r>
      <w:r>
        <w:rPr>
          <w:rFonts w:ascii="Courier New" w:hAnsi="Courier New"/>
          <w:sz w:val="18"/>
        </w:rPr>
        <w:br/>
      </w:r>
    </w:p>
    <w:p w14:paraId="1FDD92C7" w14:textId="77777777" w:rsidR="00E1286A" w:rsidRDefault="00E1286A" w:rsidP="00E1286A">
      <w:pPr>
        <w:pStyle w:val="Heading2"/>
      </w:pPr>
      <w:r>
        <w:t>9. Product Performance</w:t>
      </w:r>
    </w:p>
    <w:p w14:paraId="1254953E" w14:textId="77777777" w:rsidR="00E1286A" w:rsidRDefault="00E1286A" w:rsidP="00E1286A">
      <w:r>
        <w:rPr>
          <w:rFonts w:ascii="Courier New" w:hAnsi="Courier New"/>
          <w:sz w:val="18"/>
        </w:rPr>
        <w:br/>
      </w:r>
      <w:proofErr w:type="spellStart"/>
      <w:r>
        <w:rPr>
          <w:rFonts w:ascii="Courier New" w:hAnsi="Courier New"/>
          <w:sz w:val="18"/>
        </w:rPr>
        <w:t>product_cols</w:t>
      </w:r>
      <w:proofErr w:type="spellEnd"/>
      <w:r>
        <w:rPr>
          <w:rFonts w:ascii="Courier New" w:hAnsi="Courier New"/>
          <w:sz w:val="18"/>
        </w:rPr>
        <w:t xml:space="preserve"> = ['</w:t>
      </w:r>
      <w:proofErr w:type="spellStart"/>
      <w:r>
        <w:rPr>
          <w:rFonts w:ascii="Courier New" w:hAnsi="Courier New"/>
          <w:sz w:val="18"/>
        </w:rPr>
        <w:t>MntWines</w:t>
      </w:r>
      <w:proofErr w:type="spellEnd"/>
      <w:r>
        <w:rPr>
          <w:rFonts w:ascii="Courier New" w:hAnsi="Courier New"/>
          <w:sz w:val="18"/>
        </w:rPr>
        <w:t>', '</w:t>
      </w:r>
      <w:proofErr w:type="spellStart"/>
      <w:r>
        <w:rPr>
          <w:rFonts w:ascii="Courier New" w:hAnsi="Courier New"/>
          <w:sz w:val="18"/>
        </w:rPr>
        <w:t>MntFruits</w:t>
      </w:r>
      <w:proofErr w:type="spellEnd"/>
      <w:r>
        <w:rPr>
          <w:rFonts w:ascii="Courier New" w:hAnsi="Courier New"/>
          <w:sz w:val="18"/>
        </w:rPr>
        <w:t>', '</w:t>
      </w:r>
      <w:proofErr w:type="spellStart"/>
      <w:r>
        <w:rPr>
          <w:rFonts w:ascii="Courier New" w:hAnsi="Courier New"/>
          <w:sz w:val="18"/>
        </w:rPr>
        <w:t>MntMeatProducts</w:t>
      </w:r>
      <w:proofErr w:type="spellEnd"/>
      <w:r>
        <w:rPr>
          <w:rFonts w:ascii="Courier New" w:hAnsi="Courier New"/>
          <w:sz w:val="18"/>
        </w:rPr>
        <w:t>', '</w:t>
      </w:r>
      <w:proofErr w:type="spellStart"/>
      <w:r>
        <w:rPr>
          <w:rFonts w:ascii="Courier New" w:hAnsi="Courier New"/>
          <w:sz w:val="18"/>
        </w:rPr>
        <w:t>MntFishProducts</w:t>
      </w:r>
      <w:proofErr w:type="spellEnd"/>
      <w:r>
        <w:rPr>
          <w:rFonts w:ascii="Courier New" w:hAnsi="Courier New"/>
          <w:sz w:val="18"/>
        </w:rPr>
        <w:t>', '</w:t>
      </w:r>
      <w:proofErr w:type="spellStart"/>
      <w:r>
        <w:rPr>
          <w:rFonts w:ascii="Courier New" w:hAnsi="Courier New"/>
          <w:sz w:val="18"/>
        </w:rPr>
        <w:t>MntSweetProducts</w:t>
      </w:r>
      <w:proofErr w:type="spellEnd"/>
      <w:r>
        <w:rPr>
          <w:rFonts w:ascii="Courier New" w:hAnsi="Courier New"/>
          <w:sz w:val="18"/>
        </w:rPr>
        <w:t>', '</w:t>
      </w:r>
      <w:proofErr w:type="spellStart"/>
      <w:r>
        <w:rPr>
          <w:rFonts w:ascii="Courier New" w:hAnsi="Courier New"/>
          <w:sz w:val="18"/>
        </w:rPr>
        <w:t>MntGoldProds</w:t>
      </w:r>
      <w:proofErr w:type="spellEnd"/>
      <w:r>
        <w:rPr>
          <w:rFonts w:ascii="Courier New" w:hAnsi="Courier New"/>
          <w:sz w:val="18"/>
        </w:rPr>
        <w:t>']</w:t>
      </w:r>
      <w:r>
        <w:rPr>
          <w:rFonts w:ascii="Courier New" w:hAnsi="Courier New"/>
          <w:sz w:val="18"/>
        </w:rPr>
        <w:br/>
      </w:r>
      <w:proofErr w:type="spellStart"/>
      <w:r>
        <w:rPr>
          <w:rFonts w:ascii="Courier New" w:hAnsi="Courier New"/>
          <w:sz w:val="18"/>
        </w:rPr>
        <w:t>df</w:t>
      </w:r>
      <w:proofErr w:type="spellEnd"/>
      <w:r>
        <w:rPr>
          <w:rFonts w:ascii="Courier New" w:hAnsi="Courier New"/>
          <w:sz w:val="18"/>
        </w:rPr>
        <w:t>[</w:t>
      </w:r>
      <w:proofErr w:type="spellStart"/>
      <w:r>
        <w:rPr>
          <w:rFonts w:ascii="Courier New" w:hAnsi="Courier New"/>
          <w:sz w:val="18"/>
        </w:rPr>
        <w:t>product_cols</w:t>
      </w:r>
      <w:proofErr w:type="spellEnd"/>
      <w:proofErr w:type="gramStart"/>
      <w:r>
        <w:rPr>
          <w:rFonts w:ascii="Courier New" w:hAnsi="Courier New"/>
          <w:sz w:val="18"/>
        </w:rPr>
        <w:t>].sum</w:t>
      </w:r>
      <w:proofErr w:type="gramEnd"/>
      <w:r>
        <w:rPr>
          <w:rFonts w:ascii="Courier New" w:hAnsi="Courier New"/>
          <w:sz w:val="18"/>
        </w:rPr>
        <w:t>().</w:t>
      </w:r>
      <w:proofErr w:type="spellStart"/>
      <w:r>
        <w:rPr>
          <w:rFonts w:ascii="Courier New" w:hAnsi="Courier New"/>
          <w:sz w:val="18"/>
        </w:rPr>
        <w:t>sort_values</w:t>
      </w:r>
      <w:proofErr w:type="spellEnd"/>
      <w:r>
        <w:rPr>
          <w:rFonts w:ascii="Courier New" w:hAnsi="Courier New"/>
          <w:sz w:val="18"/>
        </w:rPr>
        <w:t>(ascending=False)</w:t>
      </w:r>
      <w:r>
        <w:rPr>
          <w:rFonts w:ascii="Courier New" w:hAnsi="Courier New"/>
          <w:sz w:val="18"/>
        </w:rPr>
        <w:br/>
      </w:r>
    </w:p>
    <w:p w14:paraId="51EE20CC" w14:textId="77777777" w:rsidR="00E1286A" w:rsidRDefault="00E1286A" w:rsidP="00E1286A">
      <w:pPr>
        <w:pStyle w:val="Heading2"/>
      </w:pPr>
      <w:r>
        <w:t>10. Campaign and Demographic Insights</w:t>
      </w:r>
    </w:p>
    <w:p w14:paraId="376D1192" w14:textId="77777777" w:rsidR="00E1286A" w:rsidRDefault="00E1286A" w:rsidP="00E1286A">
      <w:r>
        <w:rPr>
          <w:rFonts w:ascii="Courier New" w:hAnsi="Courier New"/>
          <w:sz w:val="18"/>
        </w:rPr>
        <w:br/>
        <w:t># Age vs Response</w:t>
      </w:r>
      <w:r>
        <w:rPr>
          <w:rFonts w:ascii="Courier New" w:hAnsi="Courier New"/>
          <w:sz w:val="18"/>
        </w:rPr>
        <w:br/>
      </w:r>
      <w:proofErr w:type="spellStart"/>
      <w:r>
        <w:rPr>
          <w:rFonts w:ascii="Courier New" w:hAnsi="Courier New"/>
          <w:sz w:val="18"/>
        </w:rPr>
        <w:lastRenderedPageBreak/>
        <w:t>df.groupby</w:t>
      </w:r>
      <w:proofErr w:type="spellEnd"/>
      <w:r>
        <w:rPr>
          <w:rFonts w:ascii="Courier New" w:hAnsi="Courier New"/>
          <w:sz w:val="18"/>
        </w:rPr>
        <w:t>('Response')['Age'].mean()</w:t>
      </w:r>
      <w:r>
        <w:rPr>
          <w:rFonts w:ascii="Courier New" w:hAnsi="Courier New"/>
          <w:sz w:val="18"/>
        </w:rPr>
        <w:br/>
      </w:r>
      <w:r>
        <w:rPr>
          <w:rFonts w:ascii="Courier New" w:hAnsi="Courier New"/>
          <w:sz w:val="18"/>
        </w:rPr>
        <w:br/>
        <w:t># Country with most accepted campaigns</w:t>
      </w:r>
      <w:r>
        <w:rPr>
          <w:rFonts w:ascii="Courier New" w:hAnsi="Courier New"/>
          <w:sz w:val="18"/>
        </w:rPr>
        <w:br/>
      </w:r>
      <w:proofErr w:type="spellStart"/>
      <w:r>
        <w:rPr>
          <w:rFonts w:ascii="Courier New" w:hAnsi="Courier New"/>
          <w:sz w:val="18"/>
        </w:rPr>
        <w:t>df</w:t>
      </w:r>
      <w:proofErr w:type="spellEnd"/>
      <w:r>
        <w:rPr>
          <w:rFonts w:ascii="Courier New" w:hAnsi="Courier New"/>
          <w:sz w:val="18"/>
        </w:rPr>
        <w:t xml:space="preserve">['Country'] = </w:t>
      </w:r>
      <w:proofErr w:type="spellStart"/>
      <w:r>
        <w:rPr>
          <w:rFonts w:ascii="Courier New" w:hAnsi="Courier New"/>
          <w:sz w:val="18"/>
        </w:rPr>
        <w:t>df</w:t>
      </w:r>
      <w:proofErr w:type="spellEnd"/>
      <w:r>
        <w:rPr>
          <w:rFonts w:ascii="Courier New" w:hAnsi="Courier New"/>
          <w:sz w:val="18"/>
        </w:rPr>
        <w:t xml:space="preserve">[[col for col in </w:t>
      </w:r>
      <w:proofErr w:type="spellStart"/>
      <w:r>
        <w:rPr>
          <w:rFonts w:ascii="Courier New" w:hAnsi="Courier New"/>
          <w:sz w:val="18"/>
        </w:rPr>
        <w:t>df.columns</w:t>
      </w:r>
      <w:proofErr w:type="spellEnd"/>
      <w:r>
        <w:rPr>
          <w:rFonts w:ascii="Courier New" w:hAnsi="Courier New"/>
          <w:sz w:val="18"/>
        </w:rPr>
        <w:t xml:space="preserve"> if col.startswith('Country_')]].idxmax(axis=1).str.replace('Country_', '')</w:t>
      </w:r>
      <w:r>
        <w:rPr>
          <w:rFonts w:ascii="Courier New" w:hAnsi="Courier New"/>
          <w:sz w:val="18"/>
        </w:rPr>
        <w:br/>
      </w:r>
      <w:proofErr w:type="spellStart"/>
      <w:r>
        <w:rPr>
          <w:rFonts w:ascii="Courier New" w:hAnsi="Courier New"/>
          <w:sz w:val="18"/>
        </w:rPr>
        <w:t>df</w:t>
      </w:r>
      <w:proofErr w:type="spellEnd"/>
      <w:r>
        <w:rPr>
          <w:rFonts w:ascii="Courier New" w:hAnsi="Courier New"/>
          <w:sz w:val="18"/>
        </w:rPr>
        <w:t>[</w:t>
      </w:r>
      <w:proofErr w:type="spellStart"/>
      <w:r>
        <w:rPr>
          <w:rFonts w:ascii="Courier New" w:hAnsi="Courier New"/>
          <w:sz w:val="18"/>
        </w:rPr>
        <w:t>df</w:t>
      </w:r>
      <w:proofErr w:type="spellEnd"/>
      <w:r>
        <w:rPr>
          <w:rFonts w:ascii="Courier New" w:hAnsi="Courier New"/>
          <w:sz w:val="18"/>
        </w:rPr>
        <w:t>['Response'] == 1]['Country'].</w:t>
      </w:r>
      <w:proofErr w:type="spellStart"/>
      <w:r>
        <w:rPr>
          <w:rFonts w:ascii="Courier New" w:hAnsi="Courier New"/>
          <w:sz w:val="18"/>
        </w:rPr>
        <w:t>value_counts</w:t>
      </w:r>
      <w:proofErr w:type="spellEnd"/>
      <w:r>
        <w:rPr>
          <w:rFonts w:ascii="Courier New" w:hAnsi="Courier New"/>
          <w:sz w:val="18"/>
        </w:rPr>
        <w:t>()</w:t>
      </w:r>
      <w:r>
        <w:rPr>
          <w:rFonts w:ascii="Courier New" w:hAnsi="Courier New"/>
          <w:sz w:val="18"/>
        </w:rPr>
        <w:br/>
      </w:r>
      <w:r>
        <w:rPr>
          <w:rFonts w:ascii="Courier New" w:hAnsi="Courier New"/>
          <w:sz w:val="18"/>
        </w:rPr>
        <w:br/>
        <w:t># Children vs Spending</w:t>
      </w:r>
      <w:r>
        <w:rPr>
          <w:rFonts w:ascii="Courier New" w:hAnsi="Courier New"/>
          <w:sz w:val="18"/>
        </w:rPr>
        <w:br/>
      </w:r>
      <w:proofErr w:type="spellStart"/>
      <w:r>
        <w:rPr>
          <w:rFonts w:ascii="Courier New" w:hAnsi="Courier New"/>
          <w:sz w:val="18"/>
        </w:rPr>
        <w:t>df.groupby</w:t>
      </w:r>
      <w:proofErr w:type="spellEnd"/>
      <w:r>
        <w:rPr>
          <w:rFonts w:ascii="Courier New" w:hAnsi="Courier New"/>
          <w:sz w:val="18"/>
        </w:rPr>
        <w:t>('</w:t>
      </w:r>
      <w:proofErr w:type="spellStart"/>
      <w:r>
        <w:rPr>
          <w:rFonts w:ascii="Courier New" w:hAnsi="Courier New"/>
          <w:sz w:val="18"/>
        </w:rPr>
        <w:t>Total_Children</w:t>
      </w:r>
      <w:proofErr w:type="spellEnd"/>
      <w:r>
        <w:rPr>
          <w:rFonts w:ascii="Courier New" w:hAnsi="Courier New"/>
          <w:sz w:val="18"/>
        </w:rPr>
        <w:t>')['</w:t>
      </w:r>
      <w:proofErr w:type="spellStart"/>
      <w:r>
        <w:rPr>
          <w:rFonts w:ascii="Courier New" w:hAnsi="Courier New"/>
          <w:sz w:val="18"/>
        </w:rPr>
        <w:t>Total_Spending</w:t>
      </w:r>
      <w:proofErr w:type="spellEnd"/>
      <w:r>
        <w:rPr>
          <w:rFonts w:ascii="Courier New" w:hAnsi="Courier New"/>
          <w:sz w:val="18"/>
        </w:rPr>
        <w:t>'].mean()</w:t>
      </w:r>
      <w:r>
        <w:rPr>
          <w:rFonts w:ascii="Courier New" w:hAnsi="Courier New"/>
          <w:sz w:val="18"/>
        </w:rPr>
        <w:br/>
      </w:r>
      <w:r>
        <w:rPr>
          <w:rFonts w:ascii="Courier New" w:hAnsi="Courier New"/>
          <w:sz w:val="18"/>
        </w:rPr>
        <w:br/>
        <w:t># Education of Complaints</w:t>
      </w:r>
      <w:r>
        <w:rPr>
          <w:rFonts w:ascii="Courier New" w:hAnsi="Courier New"/>
          <w:sz w:val="18"/>
        </w:rPr>
        <w:br/>
      </w:r>
      <w:proofErr w:type="spellStart"/>
      <w:r>
        <w:rPr>
          <w:rFonts w:ascii="Courier New" w:hAnsi="Courier New"/>
          <w:sz w:val="18"/>
        </w:rPr>
        <w:t>edu_order</w:t>
      </w:r>
      <w:proofErr w:type="spellEnd"/>
      <w:r>
        <w:rPr>
          <w:rFonts w:ascii="Courier New" w:hAnsi="Courier New"/>
          <w:sz w:val="18"/>
        </w:rPr>
        <w:t xml:space="preserve"> = ['Basic', '2n Cycle', 'Graduation', 'Master', 'PhD']</w:t>
      </w:r>
      <w:r>
        <w:rPr>
          <w:rFonts w:ascii="Courier New" w:hAnsi="Courier New"/>
          <w:sz w:val="18"/>
        </w:rPr>
        <w:br/>
      </w:r>
      <w:proofErr w:type="spellStart"/>
      <w:r>
        <w:rPr>
          <w:rFonts w:ascii="Courier New" w:hAnsi="Courier New"/>
          <w:sz w:val="18"/>
        </w:rPr>
        <w:t>df</w:t>
      </w:r>
      <w:proofErr w:type="spellEnd"/>
      <w:r>
        <w:rPr>
          <w:rFonts w:ascii="Courier New" w:hAnsi="Courier New"/>
          <w:sz w:val="18"/>
        </w:rPr>
        <w:t xml:space="preserve">['Education'] = </w:t>
      </w:r>
      <w:proofErr w:type="spellStart"/>
      <w:r>
        <w:rPr>
          <w:rFonts w:ascii="Courier New" w:hAnsi="Courier New"/>
          <w:sz w:val="18"/>
        </w:rPr>
        <w:t>df</w:t>
      </w:r>
      <w:proofErr w:type="spellEnd"/>
      <w:r>
        <w:rPr>
          <w:rFonts w:ascii="Courier New" w:hAnsi="Courier New"/>
          <w:sz w:val="18"/>
        </w:rPr>
        <w:t>['</w:t>
      </w:r>
      <w:proofErr w:type="spellStart"/>
      <w:r>
        <w:rPr>
          <w:rFonts w:ascii="Courier New" w:hAnsi="Courier New"/>
          <w:sz w:val="18"/>
        </w:rPr>
        <w:t>Education_Encoded</w:t>
      </w:r>
      <w:proofErr w:type="spellEnd"/>
      <w:r>
        <w:rPr>
          <w:rFonts w:ascii="Courier New" w:hAnsi="Courier New"/>
          <w:sz w:val="18"/>
        </w:rPr>
        <w:t xml:space="preserve">'].apply(lambda x: </w:t>
      </w:r>
      <w:proofErr w:type="spellStart"/>
      <w:r>
        <w:rPr>
          <w:rFonts w:ascii="Courier New" w:hAnsi="Courier New"/>
          <w:sz w:val="18"/>
        </w:rPr>
        <w:t>edu_order</w:t>
      </w:r>
      <w:proofErr w:type="spellEnd"/>
      <w:r>
        <w:rPr>
          <w:rFonts w:ascii="Courier New" w:hAnsi="Courier New"/>
          <w:sz w:val="18"/>
        </w:rPr>
        <w:t>[int(x)])</w:t>
      </w:r>
      <w:r>
        <w:rPr>
          <w:rFonts w:ascii="Courier New" w:hAnsi="Courier New"/>
          <w:sz w:val="18"/>
        </w:rPr>
        <w:br/>
      </w:r>
      <w:proofErr w:type="spellStart"/>
      <w:r>
        <w:rPr>
          <w:rFonts w:ascii="Courier New" w:hAnsi="Courier New"/>
          <w:sz w:val="18"/>
        </w:rPr>
        <w:t>df</w:t>
      </w:r>
      <w:proofErr w:type="spellEnd"/>
      <w:r>
        <w:rPr>
          <w:rFonts w:ascii="Courier New" w:hAnsi="Courier New"/>
          <w:sz w:val="18"/>
        </w:rPr>
        <w:t>[</w:t>
      </w:r>
      <w:proofErr w:type="spellStart"/>
      <w:r>
        <w:rPr>
          <w:rFonts w:ascii="Courier New" w:hAnsi="Courier New"/>
          <w:sz w:val="18"/>
        </w:rPr>
        <w:t>df</w:t>
      </w:r>
      <w:proofErr w:type="spellEnd"/>
      <w:r>
        <w:rPr>
          <w:rFonts w:ascii="Courier New" w:hAnsi="Courier New"/>
          <w:sz w:val="18"/>
        </w:rPr>
        <w:t>['Complain'] == 1]['Education'].</w:t>
      </w:r>
      <w:proofErr w:type="spellStart"/>
      <w:r>
        <w:rPr>
          <w:rFonts w:ascii="Courier New" w:hAnsi="Courier New"/>
          <w:sz w:val="18"/>
        </w:rPr>
        <w:t>value_counts</w:t>
      </w:r>
      <w:proofErr w:type="spellEnd"/>
      <w:r>
        <w:rPr>
          <w:rFonts w:ascii="Courier New" w:hAnsi="Courier New"/>
          <w:sz w:val="18"/>
        </w:rPr>
        <w:t>()</w:t>
      </w:r>
      <w:r>
        <w:rPr>
          <w:rFonts w:ascii="Courier New" w:hAnsi="Courier New"/>
          <w:sz w:val="18"/>
        </w:rPr>
        <w:br/>
      </w:r>
    </w:p>
    <w:p w14:paraId="07DA69B1" w14:textId="1B4F0BC7" w:rsidR="00E1286A" w:rsidRDefault="00A20F1D">
      <w:proofErr w:type="spellStart"/>
      <w:r>
        <w:t>Jupyter</w:t>
      </w:r>
      <w:proofErr w:type="spellEnd"/>
      <w:r>
        <w:t xml:space="preserve"> notebook is uploaded as a separate file.</w:t>
      </w:r>
      <w:r w:rsidR="00E1286A">
        <w:br w:type="page"/>
      </w:r>
    </w:p>
    <w:p w14:paraId="000BB8C7" w14:textId="77777777" w:rsidR="00E1286A" w:rsidRPr="00E1286A" w:rsidRDefault="00E1286A" w:rsidP="00E1286A">
      <w:pPr>
        <w:pStyle w:val="Title"/>
        <w:rPr>
          <w:rFonts w:ascii="Arial" w:hAnsi="Arial" w:cs="Arial"/>
          <w:sz w:val="40"/>
          <w:szCs w:val="40"/>
        </w:rPr>
      </w:pPr>
      <w:r w:rsidRPr="00E1286A">
        <w:rPr>
          <w:rFonts w:ascii="Arial" w:hAnsi="Arial" w:cs="Arial"/>
          <w:sz w:val="40"/>
          <w:szCs w:val="40"/>
        </w:rPr>
        <w:lastRenderedPageBreak/>
        <w:t>Marketing Campaign Analysis - Visual Report</w:t>
      </w:r>
    </w:p>
    <w:p w14:paraId="5CBC6915" w14:textId="77777777" w:rsidR="00E1286A" w:rsidRPr="00E1286A" w:rsidRDefault="00E1286A" w:rsidP="00E1286A">
      <w:pPr>
        <w:pStyle w:val="Heading1"/>
        <w:rPr>
          <w:rFonts w:ascii="Arial" w:hAnsi="Arial" w:cs="Arial"/>
        </w:rPr>
      </w:pPr>
      <w:r w:rsidRPr="00E1286A">
        <w:rPr>
          <w:rFonts w:ascii="Arial" w:hAnsi="Arial" w:cs="Arial"/>
        </w:rPr>
        <w:t>Feature Distributions</w:t>
      </w:r>
    </w:p>
    <w:p w14:paraId="43182CB6" w14:textId="77777777" w:rsidR="00E1286A" w:rsidRPr="00E1286A" w:rsidRDefault="00E1286A" w:rsidP="00E1286A">
      <w:pPr>
        <w:rPr>
          <w:rFonts w:ascii="Arial" w:hAnsi="Arial" w:cs="Arial"/>
        </w:rPr>
      </w:pPr>
      <w:r w:rsidRPr="00E1286A">
        <w:rPr>
          <w:rFonts w:ascii="Arial" w:hAnsi="Arial" w:cs="Arial"/>
        </w:rPr>
        <w:t>Histograms and KDE plots showing the distribution of key variables:</w:t>
      </w:r>
    </w:p>
    <w:p w14:paraId="117820AE" w14:textId="77777777" w:rsidR="00E1286A" w:rsidRPr="00E1286A" w:rsidRDefault="00E1286A" w:rsidP="00E1286A">
      <w:pPr>
        <w:rPr>
          <w:rFonts w:ascii="Arial" w:hAnsi="Arial" w:cs="Arial"/>
        </w:rPr>
      </w:pPr>
      <w:r w:rsidRPr="00E1286A">
        <w:rPr>
          <w:rFonts w:ascii="Arial" w:hAnsi="Arial" w:cs="Arial"/>
          <w:noProof/>
        </w:rPr>
        <w:drawing>
          <wp:inline distT="0" distB="0" distL="0" distR="0" wp14:anchorId="4957B4F7" wp14:editId="28E98A75">
            <wp:extent cx="3639650" cy="2426433"/>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bution_plots.png"/>
                    <pic:cNvPicPr/>
                  </pic:nvPicPr>
                  <pic:blipFill>
                    <a:blip r:embed="rId12"/>
                    <a:stretch>
                      <a:fillRect/>
                    </a:stretch>
                  </pic:blipFill>
                  <pic:spPr>
                    <a:xfrm>
                      <a:off x="0" y="0"/>
                      <a:ext cx="3757324" cy="2504882"/>
                    </a:xfrm>
                    <a:prstGeom prst="rect">
                      <a:avLst/>
                    </a:prstGeom>
                  </pic:spPr>
                </pic:pic>
              </a:graphicData>
            </a:graphic>
          </wp:inline>
        </w:drawing>
      </w:r>
    </w:p>
    <w:p w14:paraId="488A6F87" w14:textId="77777777" w:rsidR="00E1286A" w:rsidRPr="00E1286A" w:rsidRDefault="00E1286A" w:rsidP="00E1286A">
      <w:pPr>
        <w:pStyle w:val="Heading1"/>
        <w:rPr>
          <w:rFonts w:ascii="Arial" w:hAnsi="Arial" w:cs="Arial"/>
        </w:rPr>
      </w:pPr>
      <w:r w:rsidRPr="00E1286A">
        <w:rPr>
          <w:rFonts w:ascii="Arial" w:hAnsi="Arial" w:cs="Arial"/>
        </w:rPr>
        <w:t>Correlation Heatmap</w:t>
      </w:r>
    </w:p>
    <w:p w14:paraId="01E5705A" w14:textId="77777777" w:rsidR="00E1286A" w:rsidRPr="00E1286A" w:rsidRDefault="00E1286A" w:rsidP="00E1286A">
      <w:pPr>
        <w:rPr>
          <w:rFonts w:ascii="Arial" w:hAnsi="Arial" w:cs="Arial"/>
        </w:rPr>
      </w:pPr>
      <w:r w:rsidRPr="00E1286A">
        <w:rPr>
          <w:rFonts w:ascii="Arial" w:hAnsi="Arial" w:cs="Arial"/>
        </w:rPr>
        <w:t>This heatmap illustrates the correlation between key numerical variables:</w:t>
      </w:r>
    </w:p>
    <w:p w14:paraId="6FCA345C" w14:textId="4716B34A" w:rsidR="00E1286A" w:rsidRPr="00E1286A" w:rsidRDefault="00E1286A" w:rsidP="00E1286A">
      <w:r>
        <w:rPr>
          <w:noProof/>
        </w:rPr>
        <w:drawing>
          <wp:inline distT="0" distB="0" distL="0" distR="0" wp14:anchorId="071B9534" wp14:editId="7ED83282">
            <wp:extent cx="3639185" cy="303265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lation_heatmap.png"/>
                    <pic:cNvPicPr/>
                  </pic:nvPicPr>
                  <pic:blipFill>
                    <a:blip r:embed="rId13"/>
                    <a:stretch>
                      <a:fillRect/>
                    </a:stretch>
                  </pic:blipFill>
                  <pic:spPr>
                    <a:xfrm>
                      <a:off x="0" y="0"/>
                      <a:ext cx="3639185" cy="3032654"/>
                    </a:xfrm>
                    <a:prstGeom prst="rect">
                      <a:avLst/>
                    </a:prstGeom>
                  </pic:spPr>
                </pic:pic>
              </a:graphicData>
            </a:graphic>
          </wp:inline>
        </w:drawing>
      </w:r>
    </w:p>
    <w:p w14:paraId="6CEC3788" w14:textId="77777777" w:rsidR="00E1286A" w:rsidRDefault="00E1286A">
      <w:pPr>
        <w:pStyle w:val="Title"/>
        <w:rPr>
          <w:rFonts w:ascii="Arial" w:hAnsi="Arial" w:cs="Arial"/>
          <w:sz w:val="44"/>
          <w:szCs w:val="44"/>
        </w:rPr>
      </w:pPr>
    </w:p>
    <w:p w14:paraId="5E6076F8" w14:textId="77777777" w:rsidR="00E1286A" w:rsidRDefault="00E1286A">
      <w:pPr>
        <w:pStyle w:val="Title"/>
        <w:rPr>
          <w:rFonts w:ascii="Arial" w:hAnsi="Arial" w:cs="Arial"/>
          <w:sz w:val="44"/>
          <w:szCs w:val="44"/>
        </w:rPr>
      </w:pPr>
    </w:p>
    <w:p w14:paraId="6E945F7B" w14:textId="3D1B60E1" w:rsidR="0062528F" w:rsidRPr="00E1286A" w:rsidRDefault="00000000">
      <w:pPr>
        <w:pStyle w:val="Title"/>
        <w:rPr>
          <w:rFonts w:ascii="Arial" w:hAnsi="Arial" w:cs="Arial"/>
          <w:sz w:val="40"/>
          <w:szCs w:val="40"/>
        </w:rPr>
      </w:pPr>
      <w:r w:rsidRPr="00E1286A">
        <w:rPr>
          <w:rFonts w:ascii="Arial" w:hAnsi="Arial" w:cs="Arial"/>
          <w:sz w:val="40"/>
          <w:szCs w:val="40"/>
        </w:rPr>
        <w:lastRenderedPageBreak/>
        <w:t>Marketing Campaign Analysis Summary</w:t>
      </w:r>
    </w:p>
    <w:p w14:paraId="4D1FF362" w14:textId="77777777" w:rsidR="0062528F" w:rsidRPr="00E1286A" w:rsidRDefault="00000000">
      <w:pPr>
        <w:pStyle w:val="Heading1"/>
        <w:rPr>
          <w:rFonts w:ascii="Arial" w:hAnsi="Arial" w:cs="Arial"/>
          <w:sz w:val="22"/>
          <w:szCs w:val="22"/>
        </w:rPr>
      </w:pPr>
      <w:r w:rsidRPr="00E1286A">
        <w:rPr>
          <w:rFonts w:ascii="Arial" w:hAnsi="Arial" w:cs="Arial"/>
          <w:sz w:val="22"/>
          <w:szCs w:val="22"/>
        </w:rPr>
        <w:t>Key Insights Summary</w:t>
      </w:r>
    </w:p>
    <w:p w14:paraId="5DC8E0A0" w14:textId="77777777" w:rsidR="0062528F" w:rsidRPr="00E1286A" w:rsidRDefault="00000000">
      <w:pPr>
        <w:pStyle w:val="Heading2"/>
        <w:rPr>
          <w:rFonts w:ascii="Arial" w:hAnsi="Arial" w:cs="Arial"/>
          <w:sz w:val="22"/>
          <w:szCs w:val="22"/>
        </w:rPr>
      </w:pPr>
      <w:r w:rsidRPr="00E1286A">
        <w:rPr>
          <w:rFonts w:ascii="Arial" w:hAnsi="Arial" w:cs="Arial"/>
          <w:sz w:val="22"/>
          <w:szCs w:val="22"/>
        </w:rPr>
        <w:t>Exploratory Data Analysis</w:t>
      </w:r>
    </w:p>
    <w:p w14:paraId="7E5E34C9" w14:textId="77777777" w:rsidR="0062528F" w:rsidRPr="00E1286A" w:rsidRDefault="00000000">
      <w:pPr>
        <w:rPr>
          <w:rFonts w:ascii="Arial" w:hAnsi="Arial" w:cs="Arial"/>
          <w:sz w:val="20"/>
          <w:szCs w:val="20"/>
        </w:rPr>
      </w:pPr>
      <w:r w:rsidRPr="00E1286A">
        <w:rPr>
          <w:rFonts w:ascii="Arial" w:hAnsi="Arial" w:cs="Arial"/>
          <w:sz w:val="20"/>
          <w:szCs w:val="20"/>
        </w:rPr>
        <w:t>- Income is right-skewed with outliers above $115,000 (capped via IQR).</w:t>
      </w:r>
      <w:r w:rsidRPr="00E1286A">
        <w:rPr>
          <w:rFonts w:ascii="Arial" w:hAnsi="Arial" w:cs="Arial"/>
          <w:sz w:val="20"/>
          <w:szCs w:val="20"/>
        </w:rPr>
        <w:br/>
        <w:t>- Age ranges from 29 to ~90 (after outlier treatment), with an average of ~56.</w:t>
      </w:r>
      <w:r w:rsidRPr="00E1286A">
        <w:rPr>
          <w:rFonts w:ascii="Arial" w:hAnsi="Arial" w:cs="Arial"/>
          <w:sz w:val="20"/>
          <w:szCs w:val="20"/>
        </w:rPr>
        <w:br/>
        <w:t>- Total Spending is highly skewed, peaking under $1,000 but reaching $2,500.</w:t>
      </w:r>
      <w:r w:rsidRPr="00E1286A">
        <w:rPr>
          <w:rFonts w:ascii="Arial" w:hAnsi="Arial" w:cs="Arial"/>
          <w:sz w:val="20"/>
          <w:szCs w:val="20"/>
        </w:rPr>
        <w:br/>
        <w:t>- Missing Income values were imputed using mean by Education and Marital_Status.</w:t>
      </w:r>
    </w:p>
    <w:p w14:paraId="7F1BFAFA" w14:textId="77777777" w:rsidR="0062528F" w:rsidRPr="00E1286A" w:rsidRDefault="00000000">
      <w:pPr>
        <w:pStyle w:val="Heading2"/>
        <w:rPr>
          <w:rFonts w:ascii="Arial" w:hAnsi="Arial" w:cs="Arial"/>
          <w:sz w:val="22"/>
          <w:szCs w:val="22"/>
        </w:rPr>
      </w:pPr>
      <w:r w:rsidRPr="00E1286A">
        <w:rPr>
          <w:rFonts w:ascii="Arial" w:hAnsi="Arial" w:cs="Arial"/>
          <w:sz w:val="22"/>
          <w:szCs w:val="22"/>
        </w:rPr>
        <w:t>Hypothesis Testing</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1"/>
        <w:gridCol w:w="1139"/>
        <w:gridCol w:w="3694"/>
      </w:tblGrid>
      <w:tr w:rsidR="0062528F" w:rsidRPr="00E1286A" w14:paraId="1F97EEAF" w14:textId="77777777" w:rsidTr="00E1286A">
        <w:trPr>
          <w:trHeight w:val="393"/>
        </w:trPr>
        <w:tc>
          <w:tcPr>
            <w:tcW w:w="4644" w:type="dxa"/>
          </w:tcPr>
          <w:p w14:paraId="6F7841AD" w14:textId="77777777" w:rsidR="0062528F" w:rsidRPr="00E1286A" w:rsidRDefault="00000000">
            <w:pPr>
              <w:rPr>
                <w:rFonts w:ascii="Arial" w:hAnsi="Arial" w:cs="Arial"/>
                <w:b/>
                <w:bCs/>
                <w:sz w:val="20"/>
                <w:szCs w:val="20"/>
              </w:rPr>
            </w:pPr>
            <w:r w:rsidRPr="00E1286A">
              <w:rPr>
                <w:rFonts w:ascii="Arial" w:hAnsi="Arial" w:cs="Arial"/>
                <w:b/>
                <w:bCs/>
                <w:sz w:val="20"/>
                <w:szCs w:val="20"/>
              </w:rPr>
              <w:t>Hypothesis</w:t>
            </w:r>
          </w:p>
        </w:tc>
        <w:tc>
          <w:tcPr>
            <w:tcW w:w="1116" w:type="dxa"/>
          </w:tcPr>
          <w:p w14:paraId="737C8999" w14:textId="77777777" w:rsidR="0062528F" w:rsidRPr="00E1286A" w:rsidRDefault="00000000">
            <w:pPr>
              <w:rPr>
                <w:rFonts w:ascii="Arial" w:hAnsi="Arial" w:cs="Arial"/>
                <w:b/>
                <w:bCs/>
                <w:sz w:val="20"/>
                <w:szCs w:val="20"/>
              </w:rPr>
            </w:pPr>
            <w:r w:rsidRPr="00E1286A">
              <w:rPr>
                <w:rFonts w:ascii="Arial" w:hAnsi="Arial" w:cs="Arial"/>
                <w:b/>
                <w:bCs/>
                <w:sz w:val="20"/>
                <w:szCs w:val="20"/>
              </w:rPr>
              <w:t>Result</w:t>
            </w:r>
          </w:p>
        </w:tc>
        <w:tc>
          <w:tcPr>
            <w:tcW w:w="3704" w:type="dxa"/>
          </w:tcPr>
          <w:p w14:paraId="0BB7A740" w14:textId="77777777" w:rsidR="0062528F" w:rsidRPr="00E1286A" w:rsidRDefault="00000000">
            <w:pPr>
              <w:rPr>
                <w:rFonts w:ascii="Arial" w:hAnsi="Arial" w:cs="Arial"/>
                <w:b/>
                <w:bCs/>
                <w:sz w:val="20"/>
                <w:szCs w:val="20"/>
              </w:rPr>
            </w:pPr>
            <w:r w:rsidRPr="00E1286A">
              <w:rPr>
                <w:rFonts w:ascii="Arial" w:hAnsi="Arial" w:cs="Arial"/>
                <w:b/>
                <w:bCs/>
                <w:sz w:val="20"/>
                <w:szCs w:val="20"/>
              </w:rPr>
              <w:t>Insight</w:t>
            </w:r>
          </w:p>
        </w:tc>
      </w:tr>
      <w:tr w:rsidR="0062528F" w:rsidRPr="00E1286A" w14:paraId="2472ACDE" w14:textId="77777777" w:rsidTr="00E1286A">
        <w:tc>
          <w:tcPr>
            <w:tcW w:w="4644" w:type="dxa"/>
          </w:tcPr>
          <w:p w14:paraId="22AC7E67" w14:textId="77777777" w:rsidR="0062528F" w:rsidRPr="00E1286A" w:rsidRDefault="00000000">
            <w:pPr>
              <w:rPr>
                <w:rFonts w:ascii="Arial" w:hAnsi="Arial" w:cs="Arial"/>
                <w:sz w:val="20"/>
                <w:szCs w:val="20"/>
              </w:rPr>
            </w:pPr>
            <w:r w:rsidRPr="00E1286A">
              <w:rPr>
                <w:rFonts w:ascii="Arial" w:hAnsi="Arial" w:cs="Arial"/>
                <w:sz w:val="20"/>
                <w:szCs w:val="20"/>
              </w:rPr>
              <w:t>Older people prefer shopping in-store</w:t>
            </w:r>
          </w:p>
        </w:tc>
        <w:tc>
          <w:tcPr>
            <w:tcW w:w="1116" w:type="dxa"/>
          </w:tcPr>
          <w:p w14:paraId="4E79EC31" w14:textId="79DEB99D" w:rsidR="0062528F" w:rsidRPr="00E1286A" w:rsidRDefault="00000000">
            <w:pPr>
              <w:rPr>
                <w:rFonts w:ascii="Arial" w:hAnsi="Arial" w:cs="Arial"/>
                <w:sz w:val="20"/>
                <w:szCs w:val="20"/>
              </w:rPr>
            </w:pPr>
            <w:r w:rsidRPr="00E1286A">
              <w:rPr>
                <w:rFonts w:ascii="Arial" w:hAnsi="Arial" w:cs="Arial"/>
                <w:sz w:val="20"/>
                <w:szCs w:val="20"/>
                <w:highlight w:val="green"/>
              </w:rPr>
              <w:t>Supported</w:t>
            </w:r>
          </w:p>
        </w:tc>
        <w:tc>
          <w:tcPr>
            <w:tcW w:w="3704" w:type="dxa"/>
          </w:tcPr>
          <w:p w14:paraId="3666E52C" w14:textId="77777777" w:rsidR="0062528F" w:rsidRPr="00E1286A" w:rsidRDefault="00000000">
            <w:pPr>
              <w:rPr>
                <w:rFonts w:ascii="Arial" w:hAnsi="Arial" w:cs="Arial"/>
                <w:sz w:val="20"/>
                <w:szCs w:val="20"/>
              </w:rPr>
            </w:pPr>
            <w:r w:rsidRPr="00E1286A">
              <w:rPr>
                <w:rFonts w:ascii="Arial" w:hAnsi="Arial" w:cs="Arial"/>
                <w:sz w:val="20"/>
                <w:szCs w:val="20"/>
              </w:rPr>
              <w:t>Positive correlation between age and in-store purchases.</w:t>
            </w:r>
          </w:p>
        </w:tc>
      </w:tr>
      <w:tr w:rsidR="0062528F" w:rsidRPr="00E1286A" w14:paraId="057EDD69" w14:textId="77777777" w:rsidTr="00E1286A">
        <w:tc>
          <w:tcPr>
            <w:tcW w:w="4644" w:type="dxa"/>
          </w:tcPr>
          <w:p w14:paraId="5E5E78FE" w14:textId="77777777" w:rsidR="0062528F" w:rsidRPr="00E1286A" w:rsidRDefault="00000000">
            <w:pPr>
              <w:rPr>
                <w:rFonts w:ascii="Arial" w:hAnsi="Arial" w:cs="Arial"/>
                <w:sz w:val="20"/>
                <w:szCs w:val="20"/>
              </w:rPr>
            </w:pPr>
            <w:r w:rsidRPr="00E1286A">
              <w:rPr>
                <w:rFonts w:ascii="Arial" w:hAnsi="Arial" w:cs="Arial"/>
                <w:sz w:val="20"/>
                <w:szCs w:val="20"/>
              </w:rPr>
              <w:t>Customers with kids prefer to shop online</w:t>
            </w:r>
          </w:p>
        </w:tc>
        <w:tc>
          <w:tcPr>
            <w:tcW w:w="1116" w:type="dxa"/>
          </w:tcPr>
          <w:p w14:paraId="695498E3" w14:textId="0597A76A" w:rsidR="0062528F" w:rsidRPr="00E1286A" w:rsidRDefault="00000000">
            <w:pPr>
              <w:rPr>
                <w:rFonts w:ascii="Arial" w:hAnsi="Arial" w:cs="Arial"/>
                <w:sz w:val="20"/>
                <w:szCs w:val="20"/>
              </w:rPr>
            </w:pPr>
            <w:r w:rsidRPr="00E1286A">
              <w:rPr>
                <w:rFonts w:ascii="Arial" w:hAnsi="Arial" w:cs="Arial"/>
                <w:sz w:val="20"/>
                <w:szCs w:val="20"/>
              </w:rPr>
              <w:t>Rejected</w:t>
            </w:r>
          </w:p>
        </w:tc>
        <w:tc>
          <w:tcPr>
            <w:tcW w:w="3704" w:type="dxa"/>
          </w:tcPr>
          <w:p w14:paraId="6D7A3CE4" w14:textId="77777777" w:rsidR="0062528F" w:rsidRPr="00E1286A" w:rsidRDefault="00000000">
            <w:pPr>
              <w:rPr>
                <w:rFonts w:ascii="Arial" w:hAnsi="Arial" w:cs="Arial"/>
                <w:sz w:val="20"/>
                <w:szCs w:val="20"/>
              </w:rPr>
            </w:pPr>
            <w:r w:rsidRPr="00E1286A">
              <w:rPr>
                <w:rFonts w:ascii="Arial" w:hAnsi="Arial" w:cs="Arial"/>
                <w:sz w:val="20"/>
                <w:szCs w:val="20"/>
              </w:rPr>
              <w:t>More children → fewer web purchases. Contradicts the assumption.</w:t>
            </w:r>
          </w:p>
        </w:tc>
      </w:tr>
      <w:tr w:rsidR="0062528F" w:rsidRPr="00E1286A" w14:paraId="7FCCCC3B" w14:textId="77777777" w:rsidTr="00E1286A">
        <w:tc>
          <w:tcPr>
            <w:tcW w:w="4644" w:type="dxa"/>
          </w:tcPr>
          <w:p w14:paraId="6F00ABE1" w14:textId="77777777" w:rsidR="0062528F" w:rsidRPr="00E1286A" w:rsidRDefault="00000000">
            <w:pPr>
              <w:rPr>
                <w:rFonts w:ascii="Arial" w:hAnsi="Arial" w:cs="Arial"/>
                <w:sz w:val="20"/>
                <w:szCs w:val="20"/>
              </w:rPr>
            </w:pPr>
            <w:r w:rsidRPr="00E1286A">
              <w:rPr>
                <w:rFonts w:ascii="Arial" w:hAnsi="Arial" w:cs="Arial"/>
                <w:sz w:val="20"/>
                <w:szCs w:val="20"/>
              </w:rPr>
              <w:t>Online/catalog channels cannibalize store sales</w:t>
            </w:r>
          </w:p>
        </w:tc>
        <w:tc>
          <w:tcPr>
            <w:tcW w:w="1116" w:type="dxa"/>
          </w:tcPr>
          <w:p w14:paraId="07CED36C" w14:textId="27ECFFC1" w:rsidR="0062528F" w:rsidRPr="00E1286A" w:rsidRDefault="00000000">
            <w:pPr>
              <w:rPr>
                <w:rFonts w:ascii="Arial" w:hAnsi="Arial" w:cs="Arial"/>
                <w:sz w:val="20"/>
                <w:szCs w:val="20"/>
              </w:rPr>
            </w:pPr>
            <w:r w:rsidRPr="00E1286A">
              <w:rPr>
                <w:rFonts w:ascii="Arial" w:hAnsi="Arial" w:cs="Arial"/>
                <w:sz w:val="20"/>
                <w:szCs w:val="20"/>
              </w:rPr>
              <w:t>Rejected</w:t>
            </w:r>
          </w:p>
        </w:tc>
        <w:tc>
          <w:tcPr>
            <w:tcW w:w="3704" w:type="dxa"/>
          </w:tcPr>
          <w:p w14:paraId="2491934E" w14:textId="77777777" w:rsidR="0062528F" w:rsidRPr="00E1286A" w:rsidRDefault="00000000">
            <w:pPr>
              <w:rPr>
                <w:rFonts w:ascii="Arial" w:hAnsi="Arial" w:cs="Arial"/>
                <w:sz w:val="20"/>
                <w:szCs w:val="20"/>
              </w:rPr>
            </w:pPr>
            <w:r w:rsidRPr="00E1286A">
              <w:rPr>
                <w:rFonts w:ascii="Arial" w:hAnsi="Arial" w:cs="Arial"/>
                <w:sz w:val="20"/>
                <w:szCs w:val="20"/>
              </w:rPr>
              <w:t>Web and catalog purchases are positively correlated with store ones.</w:t>
            </w:r>
          </w:p>
        </w:tc>
      </w:tr>
      <w:tr w:rsidR="0062528F" w:rsidRPr="00E1286A" w14:paraId="0A58D85C" w14:textId="77777777" w:rsidTr="00E1286A">
        <w:tc>
          <w:tcPr>
            <w:tcW w:w="4644" w:type="dxa"/>
          </w:tcPr>
          <w:p w14:paraId="6EC3FCC6" w14:textId="77777777" w:rsidR="0062528F" w:rsidRPr="00E1286A" w:rsidRDefault="00000000">
            <w:pPr>
              <w:rPr>
                <w:rFonts w:ascii="Arial" w:hAnsi="Arial" w:cs="Arial"/>
                <w:sz w:val="20"/>
                <w:szCs w:val="20"/>
              </w:rPr>
            </w:pPr>
            <w:r w:rsidRPr="00E1286A">
              <w:rPr>
                <w:rFonts w:ascii="Arial" w:hAnsi="Arial" w:cs="Arial"/>
                <w:sz w:val="20"/>
                <w:szCs w:val="20"/>
              </w:rPr>
              <w:t>US performs significantly better in total purchases</w:t>
            </w:r>
          </w:p>
        </w:tc>
        <w:tc>
          <w:tcPr>
            <w:tcW w:w="1116" w:type="dxa"/>
          </w:tcPr>
          <w:p w14:paraId="6FC5362E" w14:textId="3A19622F" w:rsidR="0062528F" w:rsidRPr="00E1286A" w:rsidRDefault="00000000">
            <w:pPr>
              <w:rPr>
                <w:rFonts w:ascii="Arial" w:hAnsi="Arial" w:cs="Arial"/>
                <w:sz w:val="20"/>
                <w:szCs w:val="20"/>
              </w:rPr>
            </w:pPr>
            <w:r w:rsidRPr="00E1286A">
              <w:rPr>
                <w:rFonts w:ascii="Arial" w:hAnsi="Arial" w:cs="Arial"/>
                <w:sz w:val="20"/>
                <w:szCs w:val="20"/>
              </w:rPr>
              <w:t>Rejected</w:t>
            </w:r>
          </w:p>
        </w:tc>
        <w:tc>
          <w:tcPr>
            <w:tcW w:w="3704" w:type="dxa"/>
          </w:tcPr>
          <w:p w14:paraId="7BBC8575" w14:textId="77777777" w:rsidR="0062528F" w:rsidRPr="00E1286A" w:rsidRDefault="00000000">
            <w:pPr>
              <w:rPr>
                <w:rFonts w:ascii="Arial" w:hAnsi="Arial" w:cs="Arial"/>
                <w:sz w:val="20"/>
                <w:szCs w:val="20"/>
              </w:rPr>
            </w:pPr>
            <w:r w:rsidRPr="00E1286A">
              <w:rPr>
                <w:rFonts w:ascii="Arial" w:hAnsi="Arial" w:cs="Arial"/>
                <w:sz w:val="20"/>
                <w:szCs w:val="20"/>
              </w:rPr>
              <w:t>US average is slightly higher, but not statistically significant.</w:t>
            </w:r>
          </w:p>
        </w:tc>
      </w:tr>
    </w:tbl>
    <w:p w14:paraId="0D7108D5" w14:textId="77777777" w:rsidR="0062528F" w:rsidRPr="00E1286A" w:rsidRDefault="00000000">
      <w:pPr>
        <w:pStyle w:val="Heading2"/>
        <w:rPr>
          <w:rFonts w:ascii="Arial" w:hAnsi="Arial" w:cs="Arial"/>
          <w:sz w:val="22"/>
          <w:szCs w:val="22"/>
        </w:rPr>
      </w:pPr>
      <w:r w:rsidRPr="00E1286A">
        <w:rPr>
          <w:rFonts w:ascii="Arial" w:hAnsi="Arial" w:cs="Arial"/>
          <w:sz w:val="22"/>
          <w:szCs w:val="22"/>
        </w:rPr>
        <w:t>Product Performance</w:t>
      </w:r>
    </w:p>
    <w:p w14:paraId="2AB1A72A" w14:textId="77777777" w:rsidR="00E1286A" w:rsidRDefault="00000000" w:rsidP="00E1286A">
      <w:pPr>
        <w:pStyle w:val="ListParagraph"/>
        <w:numPr>
          <w:ilvl w:val="0"/>
          <w:numId w:val="10"/>
        </w:numPr>
        <w:rPr>
          <w:rFonts w:ascii="Arial" w:hAnsi="Arial" w:cs="Arial"/>
          <w:sz w:val="20"/>
          <w:szCs w:val="20"/>
        </w:rPr>
      </w:pPr>
      <w:r w:rsidRPr="00E1286A">
        <w:rPr>
          <w:rFonts w:ascii="Arial" w:hAnsi="Arial" w:cs="Arial"/>
          <w:sz w:val="20"/>
          <w:szCs w:val="20"/>
        </w:rPr>
        <w:t>Top Performers:</w:t>
      </w:r>
      <w:r w:rsidRPr="00E1286A">
        <w:rPr>
          <w:rFonts w:ascii="Arial" w:hAnsi="Arial" w:cs="Arial"/>
          <w:sz w:val="20"/>
          <w:szCs w:val="20"/>
        </w:rPr>
        <w:br/>
        <w:t xml:space="preserve">  </w:t>
      </w:r>
      <w:r w:rsidR="00E1286A" w:rsidRPr="00E1286A">
        <w:rPr>
          <w:rFonts w:ascii="Arial" w:hAnsi="Arial" w:cs="Arial"/>
          <w:sz w:val="20"/>
          <w:szCs w:val="20"/>
        </w:rPr>
        <w:t xml:space="preserve">1. </w:t>
      </w:r>
      <w:r w:rsidRPr="00E1286A">
        <w:rPr>
          <w:rFonts w:ascii="Arial" w:hAnsi="Arial" w:cs="Arial"/>
          <w:sz w:val="20"/>
          <w:szCs w:val="20"/>
        </w:rPr>
        <w:t>Wine</w:t>
      </w:r>
      <w:r w:rsidRPr="00E1286A">
        <w:rPr>
          <w:rFonts w:ascii="Arial" w:hAnsi="Arial" w:cs="Arial"/>
          <w:sz w:val="20"/>
          <w:szCs w:val="20"/>
        </w:rPr>
        <w:br/>
        <w:t xml:space="preserve">  </w:t>
      </w:r>
      <w:r w:rsidR="00E1286A" w:rsidRPr="00E1286A">
        <w:rPr>
          <w:rFonts w:ascii="Arial" w:hAnsi="Arial" w:cs="Arial"/>
          <w:sz w:val="20"/>
          <w:szCs w:val="20"/>
        </w:rPr>
        <w:t xml:space="preserve">2. </w:t>
      </w:r>
      <w:r w:rsidRPr="00E1286A">
        <w:rPr>
          <w:rFonts w:ascii="Arial" w:hAnsi="Arial" w:cs="Arial"/>
          <w:sz w:val="20"/>
          <w:szCs w:val="20"/>
        </w:rPr>
        <w:t>Meat Products</w:t>
      </w:r>
      <w:r w:rsidRPr="00E1286A">
        <w:rPr>
          <w:rFonts w:ascii="Arial" w:hAnsi="Arial" w:cs="Arial"/>
          <w:sz w:val="20"/>
          <w:szCs w:val="20"/>
        </w:rPr>
        <w:br/>
        <w:t xml:space="preserve">  </w:t>
      </w:r>
      <w:r w:rsidR="00E1286A" w:rsidRPr="00E1286A">
        <w:rPr>
          <w:rFonts w:ascii="Arial" w:hAnsi="Arial" w:cs="Arial"/>
          <w:sz w:val="20"/>
          <w:szCs w:val="20"/>
        </w:rPr>
        <w:t xml:space="preserve">3. </w:t>
      </w:r>
      <w:r w:rsidRPr="00E1286A">
        <w:rPr>
          <w:rFonts w:ascii="Arial" w:hAnsi="Arial" w:cs="Arial"/>
          <w:sz w:val="20"/>
          <w:szCs w:val="20"/>
        </w:rPr>
        <w:t>Gold Products</w:t>
      </w:r>
    </w:p>
    <w:p w14:paraId="446C8AD3" w14:textId="022A454F" w:rsidR="0062528F" w:rsidRPr="00E1286A" w:rsidRDefault="00000000" w:rsidP="00E1286A">
      <w:pPr>
        <w:pStyle w:val="ListParagraph"/>
        <w:numPr>
          <w:ilvl w:val="0"/>
          <w:numId w:val="10"/>
        </w:numPr>
        <w:rPr>
          <w:rFonts w:ascii="Arial" w:hAnsi="Arial" w:cs="Arial"/>
          <w:sz w:val="20"/>
          <w:szCs w:val="20"/>
        </w:rPr>
      </w:pPr>
      <w:r w:rsidRPr="00E1286A">
        <w:rPr>
          <w:rFonts w:ascii="Arial" w:hAnsi="Arial" w:cs="Arial"/>
          <w:sz w:val="20"/>
          <w:szCs w:val="20"/>
        </w:rPr>
        <w:t>Low Performers: Fruits and Sweet Products</w:t>
      </w:r>
    </w:p>
    <w:p w14:paraId="1316AA61" w14:textId="77777777" w:rsidR="0062528F" w:rsidRPr="00E1286A" w:rsidRDefault="00000000">
      <w:pPr>
        <w:pStyle w:val="Heading2"/>
        <w:rPr>
          <w:rFonts w:ascii="Arial" w:hAnsi="Arial" w:cs="Arial"/>
          <w:sz w:val="22"/>
          <w:szCs w:val="22"/>
        </w:rPr>
      </w:pPr>
      <w:r w:rsidRPr="00E1286A">
        <w:rPr>
          <w:rFonts w:ascii="Arial" w:hAnsi="Arial" w:cs="Arial"/>
          <w:sz w:val="22"/>
          <w:szCs w:val="22"/>
        </w:rPr>
        <w:t>Customer Behavior Insights</w:t>
      </w:r>
    </w:p>
    <w:p w14:paraId="38153242" w14:textId="77777777" w:rsidR="00E1286A" w:rsidRDefault="00000000" w:rsidP="00E1286A">
      <w:pPr>
        <w:pStyle w:val="ListParagraph"/>
        <w:numPr>
          <w:ilvl w:val="0"/>
          <w:numId w:val="13"/>
        </w:numPr>
        <w:rPr>
          <w:rFonts w:ascii="Arial" w:hAnsi="Arial" w:cs="Arial"/>
          <w:sz w:val="20"/>
          <w:szCs w:val="20"/>
        </w:rPr>
      </w:pPr>
      <w:r w:rsidRPr="00E1286A">
        <w:rPr>
          <w:rFonts w:ascii="Arial" w:hAnsi="Arial" w:cs="Arial"/>
          <w:sz w:val="20"/>
          <w:szCs w:val="20"/>
        </w:rPr>
        <w:t>Age vs Campaign Acceptance: No strong pattern; age not a decisive facto</w:t>
      </w:r>
      <w:r w:rsidR="00E1286A">
        <w:rPr>
          <w:rFonts w:ascii="Arial" w:hAnsi="Arial" w:cs="Arial"/>
          <w:sz w:val="20"/>
          <w:szCs w:val="20"/>
        </w:rPr>
        <w:t>r.</w:t>
      </w:r>
    </w:p>
    <w:p w14:paraId="58DAB444" w14:textId="77777777" w:rsidR="00E1286A" w:rsidRDefault="00000000" w:rsidP="00E1286A">
      <w:pPr>
        <w:pStyle w:val="ListParagraph"/>
        <w:numPr>
          <w:ilvl w:val="0"/>
          <w:numId w:val="13"/>
        </w:numPr>
        <w:rPr>
          <w:rFonts w:ascii="Arial" w:hAnsi="Arial" w:cs="Arial"/>
          <w:sz w:val="20"/>
          <w:szCs w:val="20"/>
        </w:rPr>
      </w:pPr>
      <w:r w:rsidRPr="00E1286A">
        <w:rPr>
          <w:rFonts w:ascii="Arial" w:hAnsi="Arial" w:cs="Arial"/>
          <w:sz w:val="20"/>
          <w:szCs w:val="20"/>
        </w:rPr>
        <w:t>Country with Most Acceptances: Spain (SP) had the highest number of campaign acceptances by far.</w:t>
      </w:r>
    </w:p>
    <w:p w14:paraId="5C9AD672" w14:textId="77777777" w:rsidR="00E1286A" w:rsidRDefault="00000000" w:rsidP="00E1286A">
      <w:pPr>
        <w:pStyle w:val="ListParagraph"/>
        <w:numPr>
          <w:ilvl w:val="0"/>
          <w:numId w:val="13"/>
        </w:numPr>
        <w:rPr>
          <w:rFonts w:ascii="Arial" w:hAnsi="Arial" w:cs="Arial"/>
          <w:sz w:val="20"/>
          <w:szCs w:val="20"/>
        </w:rPr>
      </w:pPr>
      <w:r w:rsidRPr="00E1286A">
        <w:rPr>
          <w:rFonts w:ascii="Arial" w:hAnsi="Arial" w:cs="Arial"/>
          <w:sz w:val="20"/>
          <w:szCs w:val="20"/>
        </w:rPr>
        <w:t>Children at Home vs Spending: More children → lower total spending.</w:t>
      </w:r>
    </w:p>
    <w:p w14:paraId="67930A07" w14:textId="63D424F6" w:rsidR="0062528F" w:rsidRPr="00E1286A" w:rsidRDefault="00000000" w:rsidP="00E1286A">
      <w:pPr>
        <w:pStyle w:val="ListParagraph"/>
        <w:numPr>
          <w:ilvl w:val="0"/>
          <w:numId w:val="13"/>
        </w:numPr>
        <w:rPr>
          <w:rFonts w:ascii="Arial" w:hAnsi="Arial" w:cs="Arial"/>
          <w:sz w:val="20"/>
          <w:szCs w:val="20"/>
        </w:rPr>
      </w:pPr>
      <w:r w:rsidRPr="00E1286A">
        <w:rPr>
          <w:rFonts w:ascii="Arial" w:hAnsi="Arial" w:cs="Arial"/>
          <w:sz w:val="20"/>
          <w:szCs w:val="20"/>
        </w:rPr>
        <w:t>Complaints by Education Level: Most complaints came from Graduates; none from customers with Basic education.</w:t>
      </w:r>
    </w:p>
    <w:p w14:paraId="68E6D7B0" w14:textId="37E9CBF1" w:rsidR="0062528F" w:rsidRPr="00E1286A" w:rsidRDefault="0062528F">
      <w:pPr>
        <w:rPr>
          <w:rFonts w:ascii="Arial" w:hAnsi="Arial" w:cs="Arial"/>
          <w:sz w:val="20"/>
          <w:szCs w:val="20"/>
        </w:rPr>
      </w:pPr>
    </w:p>
    <w:sectPr w:rsidR="0062528F" w:rsidRPr="00E1286A" w:rsidSect="00E1286A">
      <w:pgSz w:w="12240" w:h="15840"/>
      <w:pgMar w:top="866"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Vikas Singh" w:date="2023-01-11T11:59:00Z" w:initials="VS">
    <w:p w14:paraId="42C4A5A1" w14:textId="77777777" w:rsidR="00E1286A" w:rsidRDefault="00E1286A" w:rsidP="00E1286A">
      <w:pPr>
        <w:pStyle w:val="CommentText"/>
      </w:pPr>
      <w:r>
        <w:t>put this under hint for thius question</w:t>
      </w:r>
      <w:r>
        <w:rPr>
          <w:rStyle w:val="CommentReference"/>
        </w:rPr>
        <w:annotationRef/>
      </w:r>
    </w:p>
  </w:comment>
  <w:comment w:id="1" w:author="Prerna Karn" w:date="2023-01-11T16:35:00Z" w:initials="PK">
    <w:p w14:paraId="0D12E676" w14:textId="77777777" w:rsidR="00E1286A" w:rsidRDefault="00E1286A" w:rsidP="00E1286A">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2C4A5A1" w15:done="0"/>
  <w15:commentEx w15:paraId="0D12E676" w15:paraIdParent="42C4A5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F1B505C" w16cex:dateUtc="2023-01-11T06:29:00Z"/>
  <w16cex:commentExtensible w16cex:durableId="276963BD" w16cex:dateUtc="2023-01-11T1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2C4A5A1" w16cid:durableId="2F1B505C"/>
  <w16cid:commentId w16cid:paraId="0D12E676" w16cid:durableId="276963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DDE3337"/>
    <w:multiLevelType w:val="hybridMultilevel"/>
    <w:tmpl w:val="2B06D628"/>
    <w:lvl w:ilvl="0" w:tplc="0BCCD998">
      <w:start w:val="6"/>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FD7556"/>
    <w:multiLevelType w:val="hybridMultilevel"/>
    <w:tmpl w:val="687856DE"/>
    <w:lvl w:ilvl="0" w:tplc="5606AFB8">
      <w:start w:val="4"/>
      <w:numFmt w:val="bullet"/>
      <w:lvlText w:val=""/>
      <w:lvlJc w:val="left"/>
      <w:pPr>
        <w:ind w:left="720" w:hanging="360"/>
      </w:pPr>
      <w:rPr>
        <w:rFonts w:ascii="Symbol" w:eastAsiaTheme="minorEastAsia"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9A40DF3"/>
    <w:multiLevelType w:val="hybridMultilevel"/>
    <w:tmpl w:val="E96EB63A"/>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3C875418"/>
    <w:multiLevelType w:val="hybridMultilevel"/>
    <w:tmpl w:val="BC20AAE2"/>
    <w:lvl w:ilvl="0" w:tplc="5606AFB8">
      <w:start w:val="4"/>
      <w:numFmt w:val="bullet"/>
      <w:lvlText w:val=""/>
      <w:lvlJc w:val="left"/>
      <w:pPr>
        <w:ind w:left="720" w:hanging="360"/>
      </w:pPr>
      <w:rPr>
        <w:rFonts w:ascii="Symbol" w:eastAsiaTheme="minorEastAsia" w:hAnsi="Symbol" w:cs="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C62F01"/>
    <w:multiLevelType w:val="hybridMultilevel"/>
    <w:tmpl w:val="D06C4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743C0C"/>
    <w:multiLevelType w:val="hybridMultilevel"/>
    <w:tmpl w:val="9C2CE002"/>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F4E1870"/>
    <w:multiLevelType w:val="hybridMultilevel"/>
    <w:tmpl w:val="4E0A40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021975233">
    <w:abstractNumId w:val="8"/>
  </w:num>
  <w:num w:numId="2" w16cid:durableId="733504774">
    <w:abstractNumId w:val="6"/>
  </w:num>
  <w:num w:numId="3" w16cid:durableId="854808112">
    <w:abstractNumId w:val="5"/>
  </w:num>
  <w:num w:numId="4" w16cid:durableId="906577731">
    <w:abstractNumId w:val="4"/>
  </w:num>
  <w:num w:numId="5" w16cid:durableId="956568320">
    <w:abstractNumId w:val="7"/>
  </w:num>
  <w:num w:numId="6" w16cid:durableId="1112550727">
    <w:abstractNumId w:val="3"/>
  </w:num>
  <w:num w:numId="7" w16cid:durableId="732311602">
    <w:abstractNumId w:val="2"/>
  </w:num>
  <w:num w:numId="8" w16cid:durableId="1115058387">
    <w:abstractNumId w:val="1"/>
  </w:num>
  <w:num w:numId="9" w16cid:durableId="1441795506">
    <w:abstractNumId w:val="0"/>
  </w:num>
  <w:num w:numId="10" w16cid:durableId="1182668388">
    <w:abstractNumId w:val="12"/>
  </w:num>
  <w:num w:numId="11" w16cid:durableId="1763337710">
    <w:abstractNumId w:val="10"/>
  </w:num>
  <w:num w:numId="12" w16cid:durableId="938024254">
    <w:abstractNumId w:val="9"/>
  </w:num>
  <w:num w:numId="13" w16cid:durableId="596789391">
    <w:abstractNumId w:val="15"/>
  </w:num>
  <w:num w:numId="14" w16cid:durableId="1465925203">
    <w:abstractNumId w:val="13"/>
  </w:num>
  <w:num w:numId="15" w16cid:durableId="1154565572">
    <w:abstractNumId w:val="14"/>
  </w:num>
  <w:num w:numId="16" w16cid:durableId="147633950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ikas Singh">
    <w15:presenceInfo w15:providerId="AD" w15:userId="S::vikas.singh@simplilearn.com::41e88e25-583f-4ea6-978b-2322b3c60e9f"/>
  </w15:person>
  <w15:person w15:author="Prerna Karn">
    <w15:presenceInfo w15:providerId="AD" w15:userId="S::prerna.karn@simplilearn.com::845acb05-dca0-4d48-a32f-9b5cad76af0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44AFF"/>
    <w:rsid w:val="0006063C"/>
    <w:rsid w:val="0015074B"/>
    <w:rsid w:val="0029639D"/>
    <w:rsid w:val="00326F90"/>
    <w:rsid w:val="0062528F"/>
    <w:rsid w:val="00A20F1D"/>
    <w:rsid w:val="00AA1D8D"/>
    <w:rsid w:val="00B47730"/>
    <w:rsid w:val="00CB0664"/>
    <w:rsid w:val="00E128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64F7C8"/>
  <w14:defaultImageDpi w14:val="300"/>
  <w15:docId w15:val="{54553B37-C1FD-164D-B68D-A7B3BC384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eop">
    <w:name w:val="eop"/>
    <w:basedOn w:val="DefaultParagraphFont"/>
    <w:rsid w:val="00E1286A"/>
  </w:style>
  <w:style w:type="character" w:styleId="CommentReference">
    <w:name w:val="annotation reference"/>
    <w:basedOn w:val="DefaultParagraphFont"/>
    <w:uiPriority w:val="99"/>
    <w:semiHidden/>
    <w:unhideWhenUsed/>
    <w:rsid w:val="00E1286A"/>
    <w:rPr>
      <w:sz w:val="16"/>
      <w:szCs w:val="16"/>
    </w:rPr>
  </w:style>
  <w:style w:type="paragraph" w:styleId="CommentText">
    <w:name w:val="annotation text"/>
    <w:basedOn w:val="Normal"/>
    <w:link w:val="CommentTextChar"/>
    <w:uiPriority w:val="99"/>
    <w:unhideWhenUsed/>
    <w:rsid w:val="00E1286A"/>
    <w:pPr>
      <w:spacing w:after="0" w:line="240" w:lineRule="auto"/>
    </w:pPr>
    <w:rPr>
      <w:rFonts w:ascii="Arial" w:eastAsia="Arial" w:hAnsi="Arial" w:cs="Arial"/>
      <w:sz w:val="20"/>
      <w:szCs w:val="20"/>
      <w:lang w:val="en-IN" w:eastAsia="en-IN"/>
    </w:rPr>
  </w:style>
  <w:style w:type="character" w:customStyle="1" w:styleId="CommentTextChar">
    <w:name w:val="Comment Text Char"/>
    <w:basedOn w:val="DefaultParagraphFont"/>
    <w:link w:val="CommentText"/>
    <w:uiPriority w:val="99"/>
    <w:rsid w:val="00E1286A"/>
    <w:rPr>
      <w:rFonts w:ascii="Arial" w:eastAsia="Arial" w:hAnsi="Arial" w:cs="Arial"/>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7773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Smruti Tripathy</cp:lastModifiedBy>
  <cp:revision>3</cp:revision>
  <dcterms:created xsi:type="dcterms:W3CDTF">2025-07-03T13:51:00Z</dcterms:created>
  <dcterms:modified xsi:type="dcterms:W3CDTF">2025-07-03T14:07:00Z</dcterms:modified>
  <cp:category/>
</cp:coreProperties>
</file>